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</w:rPr>
        <w:t>LAB#</w:t>
      </w:r>
      <w:r>
        <w:rPr>
          <w:rFonts w:hint="default"/>
          <w:sz w:val="28"/>
          <w:szCs w:val="28"/>
          <w:lang w:val="en-US"/>
        </w:rPr>
        <w:t>2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INSTRUCTOR: SAM, X. NGUYEN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</w:rPr>
        <w:t>STUDENT ID</w:t>
      </w:r>
      <w:r>
        <w:rPr>
          <w:rFonts w:hint="default"/>
          <w:sz w:val="28"/>
          <w:szCs w:val="28"/>
          <w:lang w:val="en-US"/>
        </w:rPr>
        <w:t>: 20110243</w:t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| FULL IN NAME</w:t>
      </w:r>
      <w:r>
        <w:rPr>
          <w:rFonts w:hint="default"/>
          <w:sz w:val="28"/>
          <w:szCs w:val="28"/>
          <w:lang w:val="en-US"/>
        </w:rPr>
        <w:t>: Lê Hải Đăng</w:t>
      </w:r>
      <w:bookmarkStart w:id="0" w:name="_GoBack"/>
      <w:bookmarkEnd w:id="0"/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# Conditional branch (BNE)-page#90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.data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.text</w:t>
      </w:r>
    </w:p>
    <w:p>
      <w:pPr>
        <w:rPr>
          <w:rFonts w:hint="default"/>
          <w:i/>
          <w:iCs/>
          <w:sz w:val="22"/>
          <w:szCs w:val="22"/>
          <w:lang w:val="en-US"/>
        </w:rPr>
      </w:pP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i/>
          <w:iCs/>
          <w:sz w:val="22"/>
          <w:szCs w:val="22"/>
          <w:lang w:val="en-US"/>
        </w:rPr>
        <w:t># Giả sử chúng ta có 4 biến: g,h,i,j tương ứng với các giá trị 4,3,2,1. Chúng ta lần lượt gán nó vào thanh ghi s1, s2, s3, s4. (li: load input, dùng để đưa giá trị vào thanh ghi).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 xml:space="preserve">li $s1,4 </w:t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i/>
          <w:iCs/>
          <w:sz w:val="24"/>
          <w:szCs w:val="24"/>
        </w:rPr>
        <w:t># g=4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 xml:space="preserve">li $s2,3 </w:t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i/>
          <w:iCs/>
          <w:sz w:val="24"/>
          <w:szCs w:val="24"/>
        </w:rPr>
        <w:t># h=3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 xml:space="preserve">li $s3,2 </w:t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i/>
          <w:iCs/>
          <w:sz w:val="24"/>
          <w:szCs w:val="24"/>
        </w:rPr>
        <w:t># i=2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 xml:space="preserve">li $s4,1 </w:t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i/>
          <w:iCs/>
          <w:sz w:val="24"/>
          <w:szCs w:val="24"/>
        </w:rPr>
        <w:t># j=1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i/>
          <w:iCs/>
          <w:sz w:val="24"/>
          <w:szCs w:val="24"/>
          <w:lang w:val="en-US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 xml:space="preserve">bne $s3, $s4, Else </w:t>
      </w:r>
      <w:r>
        <w:rPr>
          <w:rFonts w:hint="default"/>
          <w:sz w:val="24"/>
          <w:szCs w:val="24"/>
        </w:rPr>
        <w:tab/>
      </w:r>
      <w:r>
        <w:rPr>
          <w:rFonts w:hint="default"/>
          <w:i/>
          <w:iCs/>
          <w:sz w:val="24"/>
          <w:szCs w:val="24"/>
          <w:lang w:val="en-US"/>
        </w:rPr>
        <w:t>#</w:t>
      </w:r>
      <w:r>
        <w:rPr>
          <w:rFonts w:hint="default"/>
          <w:i/>
          <w:iCs/>
          <w:sz w:val="22"/>
          <w:szCs w:val="22"/>
          <w:lang w:val="en-US"/>
        </w:rPr>
        <w:t xml:space="preserve"> bne (branch  not equal). Nếu giá trị tại s3 không bằng s4 thì chương </w:t>
      </w:r>
      <w:r>
        <w:rPr>
          <w:rFonts w:hint="default"/>
          <w:i/>
          <w:iCs/>
          <w:sz w:val="22"/>
          <w:szCs w:val="22"/>
          <w:lang w:val="en-US"/>
        </w:rPr>
        <w:tab/>
      </w:r>
      <w:r>
        <w:rPr>
          <w:rFonts w:hint="default"/>
          <w:i/>
          <w:iCs/>
          <w:sz w:val="22"/>
          <w:szCs w:val="22"/>
          <w:lang w:val="en-US"/>
        </w:rPr>
        <w:tab/>
      </w:r>
      <w:r>
        <w:rPr>
          <w:rFonts w:hint="default"/>
          <w:i/>
          <w:iCs/>
          <w:sz w:val="22"/>
          <w:szCs w:val="22"/>
          <w:lang w:val="en-US"/>
        </w:rPr>
        <w:tab/>
      </w:r>
      <w:r>
        <w:rPr>
          <w:rFonts w:hint="default"/>
          <w:i/>
          <w:iCs/>
          <w:sz w:val="22"/>
          <w:szCs w:val="22"/>
          <w:lang w:val="en-US"/>
        </w:rPr>
        <w:tab/>
      </w:r>
      <w:r>
        <w:rPr>
          <w:rFonts w:hint="default"/>
          <w:i/>
          <w:iCs/>
          <w:sz w:val="22"/>
          <w:szCs w:val="22"/>
          <w:lang w:val="en-US"/>
        </w:rPr>
        <w:t xml:space="preserve">trình sẽ nhảy đến địa chỉ “Else”, ngược lại thì chương trình tiếp tục </w:t>
      </w:r>
      <w:r>
        <w:rPr>
          <w:rFonts w:hint="default"/>
          <w:i/>
          <w:iCs/>
          <w:sz w:val="22"/>
          <w:szCs w:val="22"/>
          <w:lang w:val="en-US"/>
        </w:rPr>
        <w:tab/>
      </w:r>
      <w:r>
        <w:rPr>
          <w:rFonts w:hint="default"/>
          <w:i/>
          <w:iCs/>
          <w:sz w:val="22"/>
          <w:szCs w:val="22"/>
          <w:lang w:val="en-US"/>
        </w:rPr>
        <w:tab/>
      </w:r>
      <w:r>
        <w:rPr>
          <w:rFonts w:hint="default"/>
          <w:i/>
          <w:iCs/>
          <w:sz w:val="22"/>
          <w:szCs w:val="22"/>
          <w:lang w:val="en-US"/>
        </w:rPr>
        <w:tab/>
      </w:r>
      <w:r>
        <w:rPr>
          <w:rFonts w:hint="default"/>
          <w:i/>
          <w:iCs/>
          <w:sz w:val="22"/>
          <w:szCs w:val="22"/>
          <w:lang w:val="en-US"/>
        </w:rPr>
        <w:tab/>
      </w:r>
      <w:r>
        <w:rPr>
          <w:rFonts w:hint="default"/>
          <w:i/>
          <w:iCs/>
          <w:sz w:val="22"/>
          <w:szCs w:val="22"/>
          <w:lang w:val="en-US"/>
        </w:rPr>
        <w:t>thực hiện.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 xml:space="preserve">add $s0, $s1, $s2 </w:t>
      </w:r>
      <w:r>
        <w:rPr>
          <w:rFonts w:hint="default"/>
          <w:sz w:val="24"/>
          <w:szCs w:val="24"/>
        </w:rPr>
        <w:tab/>
      </w:r>
      <w:r>
        <w:rPr>
          <w:rFonts w:hint="default"/>
          <w:i/>
          <w:iCs/>
          <w:sz w:val="22"/>
          <w:szCs w:val="22"/>
        </w:rPr>
        <w:t xml:space="preserve"># </w:t>
      </w:r>
      <w:r>
        <w:rPr>
          <w:rFonts w:hint="default"/>
          <w:i/>
          <w:iCs/>
          <w:sz w:val="22"/>
          <w:szCs w:val="22"/>
          <w:lang w:val="en-US"/>
        </w:rPr>
        <w:t xml:space="preserve">add (cộng). Bước này sẽ thực hiện cộng giá trị tại s1,s2 và lưu vào s0 </w:t>
      </w:r>
      <w:r>
        <w:rPr>
          <w:rFonts w:hint="default"/>
          <w:i/>
          <w:iCs/>
          <w:sz w:val="22"/>
          <w:szCs w:val="22"/>
          <w:lang w:val="en-US"/>
        </w:rPr>
        <w:tab/>
      </w:r>
      <w:r>
        <w:rPr>
          <w:rFonts w:hint="default"/>
          <w:i/>
          <w:iCs/>
          <w:sz w:val="22"/>
          <w:szCs w:val="22"/>
          <w:lang w:val="en-US"/>
        </w:rPr>
        <w:tab/>
      </w:r>
      <w:r>
        <w:rPr>
          <w:rFonts w:hint="default"/>
          <w:i/>
          <w:iCs/>
          <w:sz w:val="22"/>
          <w:szCs w:val="22"/>
          <w:lang w:val="en-US"/>
        </w:rPr>
        <w:tab/>
      </w:r>
      <w:r>
        <w:rPr>
          <w:rFonts w:hint="default"/>
          <w:i/>
          <w:iCs/>
          <w:sz w:val="22"/>
          <w:szCs w:val="22"/>
          <w:lang w:val="en-US"/>
        </w:rPr>
        <w:tab/>
      </w:r>
      <w:r>
        <w:rPr>
          <w:rFonts w:hint="default"/>
          <w:i/>
          <w:iCs/>
          <w:sz w:val="22"/>
          <w:szCs w:val="22"/>
          <w:lang w:val="en-US"/>
        </w:rPr>
        <w:t>(s0 = s1 + s2) &lt;=&gt; (f = g + h).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i/>
          <w:iCs/>
          <w:sz w:val="22"/>
          <w:szCs w:val="22"/>
        </w:rPr>
        <w:t xml:space="preserve"># </w:t>
      </w:r>
      <w:r>
        <w:rPr>
          <w:rFonts w:hint="default"/>
          <w:i/>
          <w:iCs/>
          <w:sz w:val="22"/>
          <w:szCs w:val="22"/>
          <w:lang w:val="en-US"/>
        </w:rPr>
        <w:t>In kết quả</w:t>
      </w:r>
      <w:r>
        <w:rPr>
          <w:rFonts w:hint="default"/>
          <w:sz w:val="24"/>
          <w:szCs w:val="24"/>
        </w:rPr>
        <w:t xml:space="preserve"> 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li $v0,1</w:t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i/>
          <w:iCs/>
          <w:sz w:val="22"/>
          <w:szCs w:val="22"/>
          <w:lang w:val="en-US"/>
        </w:rPr>
        <w:t># Mã 1 dùng để in số nguyên.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move $a0, $s0</w:t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i/>
          <w:iCs/>
          <w:sz w:val="22"/>
          <w:szCs w:val="22"/>
          <w:lang w:val="en-US"/>
        </w:rPr>
        <w:t># Di chuyển s0 vào a0.</w:t>
      </w:r>
    </w:p>
    <w:p>
      <w:pPr>
        <w:rPr>
          <w:rFonts w:hint="default"/>
          <w:i/>
          <w:iCs/>
          <w:sz w:val="22"/>
          <w:szCs w:val="22"/>
          <w:lang w:val="en-US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Syscall</w:t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i/>
          <w:iCs/>
          <w:sz w:val="22"/>
          <w:szCs w:val="22"/>
          <w:lang w:val="en-US"/>
        </w:rPr>
        <w:t xml:space="preserve"># Lệnh syscall làm treo sự thực thi của chương trình và chuyển quyền điều </w:t>
      </w:r>
      <w:r>
        <w:rPr>
          <w:rFonts w:hint="default"/>
          <w:i/>
          <w:iCs/>
          <w:sz w:val="22"/>
          <w:szCs w:val="22"/>
          <w:lang w:val="en-US"/>
        </w:rPr>
        <w:tab/>
      </w:r>
      <w:r>
        <w:rPr>
          <w:rFonts w:hint="default"/>
          <w:i/>
          <w:iCs/>
          <w:sz w:val="22"/>
          <w:szCs w:val="22"/>
          <w:lang w:val="en-US"/>
        </w:rPr>
        <w:tab/>
      </w:r>
      <w:r>
        <w:rPr>
          <w:rFonts w:hint="default"/>
          <w:i/>
          <w:iCs/>
          <w:sz w:val="22"/>
          <w:szCs w:val="22"/>
          <w:lang w:val="en-US"/>
        </w:rPr>
        <w:tab/>
      </w:r>
      <w:r>
        <w:rPr>
          <w:rFonts w:hint="default"/>
          <w:i/>
          <w:iCs/>
          <w:sz w:val="22"/>
          <w:szCs w:val="22"/>
          <w:lang w:val="en-US"/>
        </w:rPr>
        <w:t>khiển cho HĐH (được giả lập bởi MARS).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 xml:space="preserve">j  Exit </w:t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i/>
          <w:iCs/>
          <w:sz w:val="22"/>
          <w:szCs w:val="22"/>
        </w:rPr>
        <w:t xml:space="preserve"># </w:t>
      </w:r>
      <w:r>
        <w:rPr>
          <w:rFonts w:hint="default"/>
          <w:i/>
          <w:iCs/>
          <w:sz w:val="22"/>
          <w:szCs w:val="22"/>
          <w:lang w:val="en-US"/>
        </w:rPr>
        <w:t>Được hiểu là chương trình sẽ nhảy đến nhãn Exit để thực thi tiếp tục.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Else: sub $s0, $s1, $s2</w:t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i/>
          <w:iCs/>
          <w:sz w:val="22"/>
          <w:szCs w:val="22"/>
          <w:lang w:val="en-US"/>
        </w:rPr>
        <w:t xml:space="preserve"># Nếu điều kiện phía trên (bne) không đúng sẽ tiếp tục </w:t>
      </w:r>
      <w:r>
        <w:rPr>
          <w:rFonts w:hint="default"/>
          <w:i/>
          <w:iCs/>
          <w:sz w:val="22"/>
          <w:szCs w:val="22"/>
          <w:lang w:val="en-US"/>
        </w:rPr>
        <w:tab/>
      </w:r>
      <w:r>
        <w:rPr>
          <w:rFonts w:hint="default"/>
          <w:i/>
          <w:iCs/>
          <w:sz w:val="22"/>
          <w:szCs w:val="22"/>
          <w:lang w:val="en-US"/>
        </w:rPr>
        <w:tab/>
      </w:r>
      <w:r>
        <w:rPr>
          <w:rFonts w:hint="default"/>
          <w:i/>
          <w:iCs/>
          <w:sz w:val="22"/>
          <w:szCs w:val="22"/>
          <w:lang w:val="en-US"/>
        </w:rPr>
        <w:tab/>
      </w:r>
      <w:r>
        <w:rPr>
          <w:rFonts w:hint="default"/>
          <w:i/>
          <w:iCs/>
          <w:sz w:val="22"/>
          <w:szCs w:val="22"/>
          <w:lang w:val="en-US"/>
        </w:rPr>
        <w:tab/>
      </w:r>
      <w:r>
        <w:rPr>
          <w:rFonts w:hint="default"/>
          <w:i/>
          <w:iCs/>
          <w:sz w:val="22"/>
          <w:szCs w:val="22"/>
          <w:lang w:val="en-US"/>
        </w:rPr>
        <w:tab/>
      </w:r>
      <w:r>
        <w:rPr>
          <w:rFonts w:hint="default"/>
          <w:i/>
          <w:iCs/>
          <w:sz w:val="22"/>
          <w:szCs w:val="22"/>
          <w:lang w:val="en-US"/>
        </w:rPr>
        <w:t xml:space="preserve">thực hiện bước này; sub (trừ). Bước này sẽ thực hiện trừ </w:t>
      </w:r>
      <w:r>
        <w:rPr>
          <w:rFonts w:hint="default"/>
          <w:i/>
          <w:iCs/>
          <w:sz w:val="22"/>
          <w:szCs w:val="22"/>
          <w:lang w:val="en-US"/>
        </w:rPr>
        <w:tab/>
      </w:r>
      <w:r>
        <w:rPr>
          <w:rFonts w:hint="default"/>
          <w:i/>
          <w:iCs/>
          <w:sz w:val="22"/>
          <w:szCs w:val="22"/>
          <w:lang w:val="en-US"/>
        </w:rPr>
        <w:tab/>
      </w:r>
      <w:r>
        <w:rPr>
          <w:rFonts w:hint="default"/>
          <w:i/>
          <w:iCs/>
          <w:sz w:val="22"/>
          <w:szCs w:val="22"/>
          <w:lang w:val="en-US"/>
        </w:rPr>
        <w:tab/>
      </w:r>
      <w:r>
        <w:rPr>
          <w:rFonts w:hint="default"/>
          <w:i/>
          <w:iCs/>
          <w:sz w:val="22"/>
          <w:szCs w:val="22"/>
          <w:lang w:val="en-US"/>
        </w:rPr>
        <w:tab/>
      </w:r>
      <w:r>
        <w:rPr>
          <w:rFonts w:hint="default"/>
          <w:i/>
          <w:iCs/>
          <w:sz w:val="22"/>
          <w:szCs w:val="22"/>
          <w:lang w:val="en-US"/>
        </w:rPr>
        <w:tab/>
      </w:r>
      <w:r>
        <w:rPr>
          <w:rFonts w:hint="default"/>
          <w:i/>
          <w:iCs/>
          <w:sz w:val="22"/>
          <w:szCs w:val="22"/>
          <w:lang w:val="en-US"/>
        </w:rPr>
        <w:t>giá trị tại s1,s2 và lưu vào s0. (s0 = s1 - s2) &lt;=&gt; (f = g - h).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 xml:space="preserve">      # </w:t>
      </w:r>
      <w:r>
        <w:rPr>
          <w:rFonts w:hint="default"/>
          <w:sz w:val="24"/>
          <w:szCs w:val="24"/>
          <w:lang w:val="en-US"/>
        </w:rPr>
        <w:t>In kết quả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 xml:space="preserve">      li  $v0, 1</w:t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i/>
          <w:iCs/>
          <w:sz w:val="22"/>
          <w:szCs w:val="22"/>
          <w:lang w:val="en-US"/>
        </w:rPr>
        <w:t>#</w:t>
      </w:r>
      <w:r>
        <w:rPr>
          <w:rFonts w:hint="default"/>
          <w:i/>
          <w:iCs/>
          <w:sz w:val="24"/>
          <w:szCs w:val="24"/>
          <w:lang w:val="en-US"/>
        </w:rPr>
        <w:t xml:space="preserve"> </w:t>
      </w:r>
      <w:r>
        <w:rPr>
          <w:rFonts w:hint="default"/>
          <w:i/>
          <w:iCs/>
          <w:sz w:val="22"/>
          <w:szCs w:val="22"/>
          <w:lang w:val="en-US"/>
        </w:rPr>
        <w:t>Mã 1 dùng để in số nguyên.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 xml:space="preserve">      move $a0, $s0</w:t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i/>
          <w:iCs/>
          <w:sz w:val="22"/>
          <w:szCs w:val="22"/>
          <w:lang w:val="en-US"/>
        </w:rPr>
        <w:t># Di chuyển  s0 vào a0.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 xml:space="preserve">      syscall </w:t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i/>
          <w:iCs/>
          <w:sz w:val="22"/>
          <w:szCs w:val="22"/>
          <w:lang w:val="en-US"/>
        </w:rPr>
        <w:t xml:space="preserve"># Lệnh syscall làm treo sự thực thi của chương trình và chuyển quyền </w:t>
      </w:r>
      <w:r>
        <w:rPr>
          <w:rFonts w:hint="default"/>
          <w:i/>
          <w:iCs/>
          <w:sz w:val="22"/>
          <w:szCs w:val="22"/>
          <w:lang w:val="en-US"/>
        </w:rPr>
        <w:tab/>
      </w:r>
      <w:r>
        <w:rPr>
          <w:rFonts w:hint="default"/>
          <w:i/>
          <w:iCs/>
          <w:sz w:val="22"/>
          <w:szCs w:val="22"/>
          <w:lang w:val="en-US"/>
        </w:rPr>
        <w:tab/>
      </w:r>
      <w:r>
        <w:rPr>
          <w:rFonts w:hint="default"/>
          <w:i/>
          <w:iCs/>
          <w:sz w:val="22"/>
          <w:szCs w:val="22"/>
          <w:lang w:val="en-US"/>
        </w:rPr>
        <w:tab/>
      </w:r>
      <w:r>
        <w:rPr>
          <w:rFonts w:hint="default"/>
          <w:i/>
          <w:iCs/>
          <w:sz w:val="22"/>
          <w:szCs w:val="22"/>
          <w:lang w:val="en-US"/>
        </w:rPr>
        <w:tab/>
      </w:r>
      <w:r>
        <w:rPr>
          <w:rFonts w:hint="default"/>
          <w:i/>
          <w:iCs/>
          <w:sz w:val="22"/>
          <w:szCs w:val="22"/>
          <w:lang w:val="en-US"/>
        </w:rPr>
        <w:t>điều khiển cho HĐH (được giả lập bởi MARS).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Exit: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 xml:space="preserve">      li $v0,10</w:t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i/>
          <w:iCs/>
          <w:sz w:val="22"/>
          <w:szCs w:val="22"/>
          <w:lang w:val="en-US"/>
        </w:rPr>
        <w:t># Mã 10 dùng để thoát chương trình.</w:t>
      </w:r>
    </w:p>
    <w:p>
      <w:pPr>
        <w:rPr>
          <w:rFonts w:hint="default"/>
          <w:i/>
          <w:iCs/>
          <w:sz w:val="22"/>
          <w:szCs w:val="22"/>
          <w:lang w:val="en-US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 xml:space="preserve">      Syscall</w:t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i/>
          <w:iCs/>
          <w:sz w:val="22"/>
          <w:szCs w:val="22"/>
          <w:lang w:val="en-US"/>
        </w:rPr>
        <w:t xml:space="preserve"># Lệnh syscall làm treo sự thực thi của chương trình và chuyển quyền </w:t>
      </w:r>
      <w:r>
        <w:rPr>
          <w:rFonts w:hint="default"/>
          <w:i/>
          <w:iCs/>
          <w:sz w:val="22"/>
          <w:szCs w:val="22"/>
          <w:lang w:val="en-US"/>
        </w:rPr>
        <w:tab/>
      </w:r>
      <w:r>
        <w:rPr>
          <w:rFonts w:hint="default"/>
          <w:i/>
          <w:iCs/>
          <w:sz w:val="22"/>
          <w:szCs w:val="22"/>
          <w:lang w:val="en-US"/>
        </w:rPr>
        <w:tab/>
      </w:r>
      <w:r>
        <w:rPr>
          <w:rFonts w:hint="default"/>
          <w:i/>
          <w:iCs/>
          <w:sz w:val="22"/>
          <w:szCs w:val="22"/>
          <w:lang w:val="en-US"/>
        </w:rPr>
        <w:tab/>
      </w:r>
      <w:r>
        <w:rPr>
          <w:rFonts w:hint="default"/>
          <w:i/>
          <w:iCs/>
          <w:sz w:val="22"/>
          <w:szCs w:val="22"/>
          <w:lang w:val="en-US"/>
        </w:rPr>
        <w:tab/>
      </w:r>
      <w:r>
        <w:rPr>
          <w:rFonts w:hint="default"/>
          <w:i/>
          <w:iCs/>
          <w:sz w:val="22"/>
          <w:szCs w:val="22"/>
          <w:lang w:val="en-US"/>
        </w:rPr>
        <w:t>điều khiển cho HĐH (được giả lập bởi MARS).</w:t>
      </w:r>
    </w:p>
    <w:p>
      <w:pPr>
        <w:rPr>
          <w:rFonts w:hint="default"/>
          <w:i/>
          <w:iCs/>
          <w:sz w:val="22"/>
          <w:szCs w:val="22"/>
          <w:lang w:val="en-US"/>
        </w:rPr>
      </w:pPr>
      <w:r>
        <w:rPr>
          <w:rFonts w:hint="default"/>
          <w:i/>
          <w:iCs/>
          <w:sz w:val="22"/>
          <w:szCs w:val="22"/>
          <w:lang w:val="en-US"/>
        </w:rPr>
        <w:t xml:space="preserve">Kết quả thực thi: </w:t>
      </w:r>
    </w:p>
    <w:p>
      <w:pPr>
        <w:rPr>
          <w:rFonts w:hint="default"/>
          <w:i/>
          <w:iCs/>
          <w:sz w:val="22"/>
          <w:szCs w:val="22"/>
          <w:lang w:val="en-US"/>
        </w:rPr>
      </w:pPr>
      <w:r>
        <w:drawing>
          <wp:inline distT="0" distB="0" distL="114300" distR="114300">
            <wp:extent cx="5837555" cy="3283585"/>
            <wp:effectExtent l="0" t="0" r="1460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37555" cy="3283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134" w:right="1005" w:bottom="1134" w:left="1701" w:header="720" w:footer="720" w:gutter="0"/>
      <w:cols w:space="0" w:num="1"/>
      <w:rtlGutter w:val="0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12" w:lineRule="auto"/>
      </w:pPr>
      <w:r>
        <w:separator/>
      </w:r>
    </w:p>
  </w:footnote>
  <w:footnote w:type="continuationSeparator" w:id="1">
    <w:p>
      <w:pPr>
        <w:spacing w:line="312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5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CEE5160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70C7171"/>
    <w:rsid w:val="0A1B2F11"/>
    <w:rsid w:val="0C3269E6"/>
    <w:rsid w:val="14716258"/>
    <w:rsid w:val="17B27858"/>
    <w:rsid w:val="1CEE5160"/>
    <w:rsid w:val="1EBC4429"/>
    <w:rsid w:val="3AF73840"/>
    <w:rsid w:val="43282046"/>
    <w:rsid w:val="4DE5514F"/>
    <w:rsid w:val="559B00AF"/>
    <w:rsid w:val="5D43773F"/>
    <w:rsid w:val="7171251F"/>
    <w:rsid w:val="79864B3E"/>
    <w:rsid w:val="7DB945B6"/>
    <w:rsid w:val="7EF97D72"/>
    <w:rsid w:val="7FDA0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qFormat="1"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qFormat="1" w:unhideWhenUsed="0" w:uiPriority="0" w:semiHidden="0" w:name="Body Text First Indent 2"/>
    <w:lsdException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qFormat="1" w:unhideWhenUsed="0" w:uiPriority="0" w:semiHidden="0" w:name="Table Classic 2"/>
    <w:lsdException w:unhideWhenUsed="0" w:uiPriority="0" w:semiHidden="0" w:name="Table Classic 3"/>
    <w:lsdException w:qFormat="1"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qFormat="1"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qFormat="1"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qFormat="1" w:unhideWhenUsed="0" w:uiPriority="0" w:semiHidden="0" w:name="Table 3D effects 2"/>
    <w:lsdException w:unhideWhenUsed="0" w:uiPriority="0" w:semiHidden="0" w:name="Table 3D effects 3"/>
    <w:lsdException w:qFormat="1"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qFormat="1"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qFormat="1"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unhideWhenUsed="0" w:uiPriority="72" w:semiHidden="0" w:name="Colorful List Accent 3"/>
    <w:lsdException w:qFormat="1"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unhideWhenUsed="0" w:uiPriority="71" w:semiHidden="0" w:name="Colorful Shading Accent 5"/>
    <w:lsdException w:qFormat="1"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unhideWhenUsed="0" w:uiPriority="69" w:semiHidden="0" w:name="Medium Grid 3 Accent 6"/>
    <w:lsdException w:qFormat="1"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12" w:lineRule="auto"/>
    </w:pPr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uiPriority w:val="0"/>
    <w:pPr>
      <w:shd w:val="clear" w:color="auto" w:fill="000080"/>
    </w:pPr>
  </w:style>
  <w:style w:type="paragraph" w:styleId="30">
    <w:name w:val="E-mail Signature"/>
    <w:basedOn w:val="1"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uiPriority w:val="0"/>
    <w:rPr>
      <w:vertAlign w:val="superscript"/>
    </w:rPr>
  </w:style>
  <w:style w:type="paragraph" w:styleId="33">
    <w:name w:val="endnote text"/>
    <w:basedOn w:val="1"/>
    <w:uiPriority w:val="0"/>
    <w:pPr>
      <w:snapToGrid w:val="0"/>
      <w:jc w:val="left"/>
    </w:pPr>
  </w:style>
  <w:style w:type="paragraph" w:styleId="34">
    <w:name w:val="envelope address"/>
    <w:basedOn w:val="1"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uiPriority w:val="0"/>
    <w:pPr>
      <w:spacing w:after="120"/>
      <w:ind w:left="1260" w:leftChars="600"/>
    </w:pPr>
  </w:style>
  <w:style w:type="paragraph" w:styleId="76">
    <w:name w:val="List Continue 4"/>
    <w:basedOn w:val="1"/>
    <w:uiPriority w:val="0"/>
    <w:pPr>
      <w:spacing w:after="120"/>
      <w:ind w:left="1680" w:leftChars="800"/>
    </w:pPr>
  </w:style>
  <w:style w:type="paragraph" w:styleId="77">
    <w:name w:val="List Continue 5"/>
    <w:basedOn w:val="1"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  <w:spacing w:line="312" w:lineRule="auto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uiPriority w:val="0"/>
  </w:style>
  <w:style w:type="paragraph" w:styleId="91">
    <w:name w:val="Signature"/>
    <w:basedOn w:val="1"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uiPriority w:val="0"/>
    <w:pPr>
      <w:ind w:left="420" w:leftChars="200"/>
    </w:pPr>
  </w:style>
  <w:style w:type="paragraph" w:styleId="129">
    <w:name w:val="table of figures"/>
    <w:basedOn w:val="1"/>
    <w:next w:val="1"/>
    <w:uiPriority w:val="0"/>
    <w:pPr>
      <w:ind w:leftChars="200" w:hanging="200" w:hangingChars="200"/>
    </w:pPr>
  </w:style>
  <w:style w:type="table" w:styleId="130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uiPriority w:val="0"/>
  </w:style>
  <w:style w:type="paragraph" w:styleId="143">
    <w:name w:val="toc 2"/>
    <w:basedOn w:val="1"/>
    <w:next w:val="1"/>
    <w:uiPriority w:val="0"/>
    <w:pPr>
      <w:ind w:left="420" w:leftChars="200"/>
    </w:pPr>
  </w:style>
  <w:style w:type="paragraph" w:styleId="144">
    <w:name w:val="toc 3"/>
    <w:basedOn w:val="1"/>
    <w:next w:val="1"/>
    <w:uiPriority w:val="0"/>
    <w:pPr>
      <w:ind w:left="840" w:leftChars="400"/>
    </w:pPr>
  </w:style>
  <w:style w:type="paragraph" w:styleId="145">
    <w:name w:val="toc 4"/>
    <w:basedOn w:val="1"/>
    <w:next w:val="1"/>
    <w:uiPriority w:val="0"/>
    <w:pPr>
      <w:ind w:left="1260" w:leftChars="600"/>
    </w:pPr>
  </w:style>
  <w:style w:type="paragraph" w:styleId="146">
    <w:name w:val="toc 5"/>
    <w:basedOn w:val="1"/>
    <w:next w:val="1"/>
    <w:uiPriority w:val="0"/>
    <w:pPr>
      <w:ind w:left="1680" w:leftChars="800"/>
    </w:pPr>
  </w:style>
  <w:style w:type="paragraph" w:styleId="147">
    <w:name w:val="toc 6"/>
    <w:basedOn w:val="1"/>
    <w:next w:val="1"/>
    <w:uiPriority w:val="0"/>
    <w:pPr>
      <w:ind w:left="2100" w:leftChars="1000"/>
    </w:pPr>
  </w:style>
  <w:style w:type="paragraph" w:styleId="148">
    <w:name w:val="toc 7"/>
    <w:basedOn w:val="1"/>
    <w:next w:val="1"/>
    <w:uiPriority w:val="0"/>
    <w:pPr>
      <w:ind w:left="2520" w:leftChars="1200"/>
    </w:pPr>
  </w:style>
  <w:style w:type="paragraph" w:styleId="149">
    <w:name w:val="toc 8"/>
    <w:basedOn w:val="1"/>
    <w:next w:val="1"/>
    <w:uiPriority w:val="0"/>
    <w:pPr>
      <w:ind w:left="2940" w:leftChars="1400"/>
    </w:pPr>
  </w:style>
  <w:style w:type="paragraph" w:styleId="150">
    <w:name w:val="toc 9"/>
    <w:basedOn w:val="1"/>
    <w:next w:val="1"/>
    <w:uiPriority w:val="0"/>
    <w:pPr>
      <w:ind w:left="3360" w:leftChars="1600"/>
    </w:pPr>
  </w:style>
  <w:style w:type="table" w:styleId="151">
    <w:name w:val="Light Shading"/>
    <w:basedOn w:val="12"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qFormat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qFormat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qFormat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qFormat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qFormat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qFormat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qFormat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qFormat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qFormat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paragraph" w:customStyle="1" w:styleId="249">
    <w:name w:val="Contact Info"/>
    <w:basedOn w:val="1"/>
    <w:qFormat/>
    <w:uiPriority w:val="2"/>
    <w:pPr>
      <w:spacing w:after="480"/>
      <w:ind w:left="504"/>
      <w:contextualSpacing/>
    </w:pPr>
    <w:rPr>
      <w:color w:val="595959" w:themeColor="text1" w:themeTint="A6"/>
      <w:spacing w:val="10"/>
      <w14:textFill>
        <w14:solidFill>
          <w14:schemeClr w14:val="tx1">
            <w14:lumMod w14:val="65000"/>
            <w14:lumOff w14:val="35000"/>
          </w14:schemeClr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336</Words>
  <Characters>1166</Characters>
  <Lines>0</Lines>
  <Paragraphs>0</Paragraphs>
  <TotalTime>0</TotalTime>
  <ScaleCrop>false</ScaleCrop>
  <LinksUpToDate>false</LinksUpToDate>
  <CharactersWithSpaces>2033</CharactersWithSpaces>
  <Application>WPS Office_11.2.0.10296_F1E327BC-269C-435d-A152-05C5408002CA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2021-09-22T04:28:00Z</dcterms:created>
  <dc:creator>Lê Hải Đăng</dc:creator>
  <cp:lastModifiedBy>Lê Hải Đăng</cp:lastModifiedBy>
  <dcterms:modified xsi:type="dcterms:W3CDTF">2021-09-22T05:18:05Z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1033-11.2.0.10296</vt:lpwstr>
  </property>
  <property fmtid="{D5CDD505-2E9C-101B-9397-08002B2CF9AE}" pid="3" name="ICV">
    <vt:lpwstr>3E7644744B1D4FE9A49B30DE4C072E1E</vt:lpwstr>
  </property>
</Properties>
</file>