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LAB#</w:t>
      </w:r>
      <w:r>
        <w:rPr>
          <w:rFonts w:hint="default"/>
          <w:sz w:val="28"/>
          <w:szCs w:val="28"/>
          <w:lang w:val="en-US"/>
        </w:rPr>
        <w:t>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INSTRUCTOR: SAM, X. NGUYEN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STUDENT ID</w:t>
      </w:r>
      <w:r>
        <w:rPr>
          <w:rFonts w:hint="default"/>
          <w:sz w:val="28"/>
          <w:szCs w:val="28"/>
          <w:lang w:val="en-US"/>
        </w:rPr>
        <w:t>: 20110243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| FULL IN NAME</w:t>
      </w:r>
      <w:r>
        <w:rPr>
          <w:rFonts w:hint="default"/>
          <w:sz w:val="28"/>
          <w:szCs w:val="28"/>
          <w:lang w:val="en-US"/>
        </w:rPr>
        <w:t>: Lê Hải Đăng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##########################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int fact (int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#if (n &lt; 1) return (1);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#else return (n * fact(n – 1));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  $a0, </w:t>
      </w:r>
      <w:r>
        <w:rPr>
          <w:rFonts w:hint="default"/>
          <w:sz w:val="24"/>
          <w:szCs w:val="24"/>
          <w:lang w:val="en-US"/>
        </w:rPr>
        <w:t>6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 xml:space="preserve">#  </w:t>
      </w:r>
      <w:r>
        <w:rPr>
          <w:rFonts w:hint="default"/>
          <w:i/>
          <w:iCs/>
          <w:sz w:val="22"/>
          <w:szCs w:val="22"/>
          <w:lang w:val="en-US"/>
        </w:rPr>
        <w:t>6</w:t>
      </w:r>
      <w:r>
        <w:rPr>
          <w:rFonts w:hint="default"/>
          <w:i/>
          <w:iCs/>
          <w:sz w:val="22"/>
          <w:szCs w:val="22"/>
        </w:rPr>
        <w:t>!=</w:t>
      </w:r>
      <w:r>
        <w:rPr>
          <w:rFonts w:hint="default"/>
          <w:i/>
          <w:iCs/>
          <w:sz w:val="22"/>
          <w:szCs w:val="22"/>
          <w:lang w:val="en-US"/>
        </w:rPr>
        <w:t>6*</w:t>
      </w:r>
      <w:r>
        <w:rPr>
          <w:rFonts w:hint="default"/>
          <w:i/>
          <w:iCs/>
          <w:sz w:val="22"/>
          <w:szCs w:val="22"/>
        </w:rPr>
        <w:t xml:space="preserve">5*4*3*2*1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jal       fact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 xml:space="preserve">#  </w:t>
      </w:r>
      <w:r>
        <w:rPr>
          <w:rFonts w:hint="default"/>
          <w:i/>
          <w:iCs/>
          <w:sz w:val="22"/>
          <w:szCs w:val="22"/>
          <w:lang w:val="en-US"/>
        </w:rPr>
        <w:t xml:space="preserve">jal (jump and link). Dòng này chương trình sẽ thực thi hàm </w:t>
      </w:r>
      <w:r>
        <w:rPr>
          <w:rFonts w:hint="default"/>
          <w:i/>
          <w:iCs/>
          <w:sz w:val="22"/>
          <w:szCs w:val="22"/>
          <w:u w:val="single"/>
          <w:lang w:val="en-US"/>
        </w:rPr>
        <w:t>fact.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move      $a0, $v0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>di chuyển (sao chép) giá trị $v0 vào $a0.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  $v0, 1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 code = 0, print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  $v0, 10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 code =10, exit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fact: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beq       $a0, 1, L1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beq (branch equal quality). Nếu giá trị tại $a0 bằng 1 thì chương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 xml:space="preserve">trình sẽ nhảy đến địa chỉ “L1”, ngược lại thì chương trình tiếp tục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thực hiện.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addi      $sp, $sp, -8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>Mở rộng stack để sử dụng</w:t>
      </w:r>
      <w:r>
        <w:rPr>
          <w:rFonts w:hint="default"/>
          <w:i/>
          <w:iCs/>
          <w:sz w:val="22"/>
          <w:szCs w:val="22"/>
          <w:lang w:val="en-US"/>
        </w:rPr>
        <w:t xml:space="preserve"> (2 item)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sw        $ra, 0($sp)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>Lưu $</w:t>
      </w:r>
      <w:r>
        <w:rPr>
          <w:rFonts w:hint="default"/>
          <w:i/>
          <w:iCs/>
          <w:sz w:val="22"/>
          <w:szCs w:val="22"/>
          <w:lang w:val="en-US"/>
        </w:rPr>
        <w:t>ra</w:t>
      </w:r>
      <w:r>
        <w:rPr>
          <w:rFonts w:hint="default"/>
          <w:i/>
          <w:iCs/>
          <w:sz w:val="22"/>
          <w:szCs w:val="22"/>
        </w:rPr>
        <w:t xml:space="preserve"> vào stack</w:t>
      </w:r>
      <w:r>
        <w:rPr>
          <w:rFonts w:hint="default"/>
          <w:i/>
          <w:iCs/>
          <w:sz w:val="22"/>
          <w:szCs w:val="22"/>
          <w:lang w:val="en-US"/>
        </w:rPr>
        <w:t>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        sw        $a0, 4($sp)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>Lưu $</w:t>
      </w:r>
      <w:r>
        <w:rPr>
          <w:rFonts w:hint="default"/>
          <w:i/>
          <w:iCs/>
          <w:sz w:val="22"/>
          <w:szCs w:val="22"/>
          <w:lang w:val="en-US"/>
        </w:rPr>
        <w:t>a0</w:t>
      </w:r>
      <w:r>
        <w:rPr>
          <w:rFonts w:hint="default"/>
          <w:i/>
          <w:iCs/>
          <w:sz w:val="22"/>
          <w:szCs w:val="22"/>
        </w:rPr>
        <w:t xml:space="preserve"> vào stack</w:t>
      </w:r>
      <w:r>
        <w:rPr>
          <w:rFonts w:hint="default"/>
          <w:i/>
          <w:iCs/>
          <w:sz w:val="22"/>
          <w:szCs w:val="22"/>
          <w:lang w:val="en-US"/>
        </w:rPr>
        <w:t>.</w:t>
      </w:r>
    </w:p>
    <w:p>
      <w:pPr>
        <w:rPr>
          <w:rFonts w:hint="default"/>
          <w:i/>
          <w:iCs/>
          <w:sz w:val="22"/>
          <w:szCs w:val="22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addi      $a0, $a0, -1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Giảm giá trị #a0 đi 1 đơn vị (a0 = a0 - 1).</w:t>
      </w: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</w:rPr>
        <w:t xml:space="preserve">        jal       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fact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 xml:space="preserve">Gọi lại hàm </w:t>
      </w:r>
      <w:r>
        <w:rPr>
          <w:rFonts w:hint="default"/>
          <w:i/>
          <w:iCs/>
          <w:sz w:val="22"/>
          <w:szCs w:val="22"/>
          <w:u w:val="single"/>
          <w:lang w:val="en-US"/>
        </w:rPr>
        <w:t>fact</w:t>
      </w:r>
      <w:r>
        <w:rPr>
          <w:rFonts w:hint="default"/>
          <w:i/>
          <w:iCs/>
          <w:sz w:val="22"/>
          <w:szCs w:val="22"/>
          <w:u w:val="none"/>
          <w:lang w:val="en-US"/>
        </w:rPr>
        <w:t xml:space="preserve"> với a0 đã giảm đi 1 đơn vị, $ra bị thay đổi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        lw        $a0, 4($sp)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Khôi phục $a0.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lw        $ra, 0($sp)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Khôi phục $ra.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addi      $sp, $sp, 8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Khôi phục $sp.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mul       $v0, $a0, $v0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Thực hiện phép tính v0 = a0 * v0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j         $ra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Nhảy đến địa chỉ quay về $ra.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  $v0, 1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Gán v0 = 1.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        j         $ra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  <w:lang w:val="en-US"/>
        </w:rPr>
        <w:t>Nhảy đến địa chỉ quay về $ra.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# rewrite the program using </w:t>
      </w:r>
    </w:p>
    <w:p>
      <w:pPr>
        <w:rPr>
          <w:rFonts w:hint="default"/>
        </w:rPr>
      </w:pPr>
      <w:r>
        <w:rPr>
          <w:rFonts w:hint="default"/>
        </w:rPr>
        <w:t># call n from keyboard</w:t>
      </w:r>
    </w:p>
    <w:p>
      <w:pPr>
        <w:rPr>
          <w:rFonts w:hint="default"/>
        </w:rPr>
      </w:pPr>
      <w:r>
        <w:rPr>
          <w:rFonts w:hint="default"/>
        </w:rPr>
        <w:t xml:space="preserve"># check n using the lines : </w:t>
      </w:r>
    </w:p>
    <w:p>
      <w:pPr>
        <w:rPr>
          <w:rFonts w:hint="default"/>
        </w:rPr>
      </w:pPr>
      <w:r>
        <w:rPr>
          <w:rFonts w:hint="default"/>
        </w:rPr>
        <w:t># slti $t0,$a0,1 # test for n &lt; 1</w:t>
      </w:r>
    </w:p>
    <w:p>
      <w:pPr>
        <w:rPr>
          <w:rFonts w:hint="default"/>
          <w:lang w:val="en-US"/>
        </w:rPr>
      </w:pPr>
      <w:r>
        <w:rPr>
          <w:rFonts w:hint="default"/>
        </w:rPr>
        <w:t># beq $t0,$zero,L1 # if n &gt;= 1, go to L1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########################################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.data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msg1: .asciiz "</w:t>
      </w:r>
      <w:r>
        <w:rPr>
          <w:rFonts w:hint="default"/>
          <w:sz w:val="24"/>
          <w:szCs w:val="24"/>
          <w:lang w:val="en-US"/>
        </w:rPr>
        <w:t>Nhap so muon tinh giai thua</w:t>
      </w:r>
      <w:r>
        <w:rPr>
          <w:rFonts w:hint="default"/>
          <w:sz w:val="24"/>
          <w:szCs w:val="24"/>
        </w:rPr>
        <w:t>: "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msg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</w:rPr>
        <w:t>: .asciiz "</w:t>
      </w:r>
      <w:r>
        <w:rPr>
          <w:rFonts w:hint="default"/>
          <w:sz w:val="24"/>
          <w:szCs w:val="24"/>
          <w:lang w:val="en-US"/>
        </w:rPr>
        <w:t>Ban nhap so khong phu hop de tinh giai thua!!!\n</w:t>
      </w:r>
      <w:r>
        <w:rPr>
          <w:rFonts w:hint="default"/>
          <w:sz w:val="24"/>
          <w:szCs w:val="24"/>
        </w:rPr>
        <w:t>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INPUT: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$v0,4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 mã 4 dùng để in msg1</w:t>
      </w:r>
      <w:r>
        <w:rPr>
          <w:rFonts w:hint="default"/>
          <w:sz w:val="22"/>
          <w:szCs w:val="22"/>
        </w:rPr>
        <w:t xml:space="preserve">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la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$a0, msg1 </w:t>
      </w:r>
      <w:r>
        <w:rPr>
          <w:rFonts w:hint="default"/>
          <w:sz w:val="24"/>
          <w:szCs w:val="24"/>
        </w:rPr>
        <w:tab/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syscall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$v0,5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 mã 5 dùng để đọc (int) input</w:t>
      </w:r>
      <w:r>
        <w:rPr>
          <w:rFonts w:hint="default"/>
          <w:sz w:val="24"/>
          <w:szCs w:val="24"/>
        </w:rPr>
        <w:t xml:space="preserve">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syscall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move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</w:rPr>
        <w:t xml:space="preserve">0,$v0 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</w:p>
    <w:p>
      <w:pPr>
        <w:ind w:left="0" w:leftChars="0" w:firstLine="398" w:firstLineChars="166"/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slti $t0,$a0,1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>lệnh này sẽ gán $t0 bằng 1 nếu $a0&lt;1, bằng 0 trong trường hợp ngược lại.</w:t>
      </w:r>
    </w:p>
    <w:p>
      <w:pPr>
        <w:ind w:left="0" w:leftChars="0" w:firstLine="398" w:firstLineChars="166"/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i w:val="0"/>
          <w:iCs w:val="0"/>
          <w:sz w:val="24"/>
          <w:szCs w:val="24"/>
        </w:rPr>
        <w:t>b</w:t>
      </w:r>
      <w:r>
        <w:rPr>
          <w:rFonts w:hint="default"/>
          <w:i w:val="0"/>
          <w:iCs w:val="0"/>
          <w:sz w:val="24"/>
          <w:szCs w:val="24"/>
          <w:lang w:val="en-US"/>
        </w:rPr>
        <w:t>ne</w:t>
      </w:r>
      <w:r>
        <w:rPr>
          <w:rFonts w:hint="default"/>
          <w:i w:val="0"/>
          <w:iCs w:val="0"/>
          <w:sz w:val="24"/>
          <w:szCs w:val="24"/>
        </w:rPr>
        <w:t xml:space="preserve"> $t0,$zero,</w:t>
      </w:r>
      <w:r>
        <w:rPr>
          <w:rFonts w:hint="default"/>
          <w:i w:val="0"/>
          <w:iCs w:val="0"/>
          <w:sz w:val="24"/>
          <w:szCs w:val="24"/>
          <w:lang w:val="en-US"/>
        </w:rPr>
        <w:t xml:space="preserve"> L2 </w:t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 xml:space="preserve">so sánh $t0 và $zero, nếu $t0 != 0 sẽ nhảy đến L2, ngược lại tiếp tục thực </w:t>
      </w:r>
      <w:r>
        <w:rPr>
          <w:rFonts w:hint="default"/>
          <w:i/>
          <w:iCs/>
          <w:sz w:val="22"/>
          <w:szCs w:val="22"/>
          <w:lang w:val="en-US"/>
        </w:rPr>
        <w:tab/>
        <w:t/>
      </w:r>
      <w:r>
        <w:rPr>
          <w:rFonts w:hint="default"/>
          <w:i/>
          <w:iCs/>
          <w:sz w:val="22"/>
          <w:szCs w:val="22"/>
          <w:lang w:val="en-US"/>
        </w:rPr>
        <w:tab/>
        <w:t/>
      </w:r>
      <w:r>
        <w:rPr>
          <w:rFonts w:hint="default"/>
          <w:i/>
          <w:iCs/>
          <w:sz w:val="22"/>
          <w:szCs w:val="22"/>
          <w:lang w:val="en-US"/>
        </w:rPr>
        <w:tab/>
        <w:t>thi chương trình.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jal       fact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 xml:space="preserve">#  </w:t>
      </w:r>
      <w:r>
        <w:rPr>
          <w:rFonts w:hint="default"/>
          <w:i/>
          <w:iCs/>
          <w:sz w:val="22"/>
          <w:szCs w:val="22"/>
          <w:lang w:val="en-US"/>
        </w:rPr>
        <w:t xml:space="preserve">jal (jump and link). Dòng này chương trình sẽ thực thi hàm </w:t>
      </w:r>
      <w:r>
        <w:rPr>
          <w:rFonts w:hint="default"/>
          <w:i/>
          <w:iCs/>
          <w:sz w:val="22"/>
          <w:szCs w:val="22"/>
          <w:u w:val="single"/>
          <w:lang w:val="en-US"/>
        </w:rPr>
        <w:t>fact.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move      $a0, $v0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>di chuyển (sao chép) giá trị $v0 vào $a0.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  $v0, 1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 code = 0, print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  $v0, 10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 code =10, exit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fact: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beq       $a0, 1, L1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beq (branch equal quality). Nếu giá trị tại $a0 bằng 1 thì chương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trình sẽ nhảy đến địa chỉ “L1</w:t>
      </w:r>
      <w:bookmarkStart w:id="0" w:name="_GoBack"/>
      <w:bookmarkEnd w:id="0"/>
      <w:r>
        <w:rPr>
          <w:rFonts w:hint="default"/>
          <w:i/>
          <w:iCs/>
          <w:sz w:val="22"/>
          <w:szCs w:val="22"/>
          <w:lang w:val="en-US"/>
        </w:rPr>
        <w:t xml:space="preserve">”, ngược lại thì chương trình tiếp tục </w:t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thực hiện.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addi      $sp, $sp, -8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>Mở rộng stack để sử dụng</w:t>
      </w:r>
      <w:r>
        <w:rPr>
          <w:rFonts w:hint="default"/>
          <w:i/>
          <w:iCs/>
          <w:sz w:val="22"/>
          <w:szCs w:val="22"/>
          <w:lang w:val="en-US"/>
        </w:rPr>
        <w:t xml:space="preserve"> (2 item)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sw        $ra, 0($sp)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>Lưu $</w:t>
      </w:r>
      <w:r>
        <w:rPr>
          <w:rFonts w:hint="default"/>
          <w:i/>
          <w:iCs/>
          <w:sz w:val="22"/>
          <w:szCs w:val="22"/>
          <w:lang w:val="en-US"/>
        </w:rPr>
        <w:t>ra</w:t>
      </w:r>
      <w:r>
        <w:rPr>
          <w:rFonts w:hint="default"/>
          <w:i/>
          <w:iCs/>
          <w:sz w:val="22"/>
          <w:szCs w:val="22"/>
        </w:rPr>
        <w:t xml:space="preserve"> vào stack</w:t>
      </w:r>
      <w:r>
        <w:rPr>
          <w:rFonts w:hint="default"/>
          <w:i/>
          <w:iCs/>
          <w:sz w:val="22"/>
          <w:szCs w:val="22"/>
          <w:lang w:val="en-US"/>
        </w:rPr>
        <w:t>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        sw        $a0, 4($sp)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</w:t>
      </w:r>
      <w:r>
        <w:rPr>
          <w:rFonts w:hint="default"/>
          <w:i/>
          <w:iCs/>
          <w:sz w:val="22"/>
          <w:szCs w:val="22"/>
        </w:rPr>
        <w:t>Lưu $</w:t>
      </w:r>
      <w:r>
        <w:rPr>
          <w:rFonts w:hint="default"/>
          <w:i/>
          <w:iCs/>
          <w:sz w:val="22"/>
          <w:szCs w:val="22"/>
          <w:lang w:val="en-US"/>
        </w:rPr>
        <w:t>a0</w:t>
      </w:r>
      <w:r>
        <w:rPr>
          <w:rFonts w:hint="default"/>
          <w:i/>
          <w:iCs/>
          <w:sz w:val="22"/>
          <w:szCs w:val="22"/>
        </w:rPr>
        <w:t xml:space="preserve"> vào stack</w:t>
      </w:r>
      <w:r>
        <w:rPr>
          <w:rFonts w:hint="default"/>
          <w:i/>
          <w:iCs/>
          <w:sz w:val="22"/>
          <w:szCs w:val="22"/>
          <w:lang w:val="en-US"/>
        </w:rPr>
        <w:t>.</w:t>
      </w:r>
    </w:p>
    <w:p>
      <w:pPr>
        <w:rPr>
          <w:rFonts w:hint="default"/>
          <w:i/>
          <w:iCs/>
          <w:sz w:val="22"/>
          <w:szCs w:val="22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addi      $a0, $a0, -1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Giảm giá trị #a0 đi 1 đơn vị (a0 = a0 - 1).</w:t>
      </w: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</w:rPr>
        <w:t xml:space="preserve">        jal       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fact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 xml:space="preserve"># </w:t>
      </w:r>
      <w:r>
        <w:rPr>
          <w:rFonts w:hint="default"/>
          <w:i/>
          <w:iCs/>
          <w:sz w:val="22"/>
          <w:szCs w:val="22"/>
          <w:lang w:val="en-US"/>
        </w:rPr>
        <w:t xml:space="preserve">Gọi lại hàm </w:t>
      </w:r>
      <w:r>
        <w:rPr>
          <w:rFonts w:hint="default"/>
          <w:i/>
          <w:iCs/>
          <w:sz w:val="22"/>
          <w:szCs w:val="22"/>
          <w:u w:val="single"/>
          <w:lang w:val="en-US"/>
        </w:rPr>
        <w:t>fact</w:t>
      </w:r>
      <w:r>
        <w:rPr>
          <w:rFonts w:hint="default"/>
          <w:i/>
          <w:iCs/>
          <w:sz w:val="22"/>
          <w:szCs w:val="22"/>
          <w:u w:val="none"/>
          <w:lang w:val="en-US"/>
        </w:rPr>
        <w:t xml:space="preserve"> với a0 đã giảm đi 1 đơn vị, $ra bị thay đổi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        lw        $a0, 4($sp)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Khôi phục $a0.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lw        $ra, 0($sp)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Khôi phục $ra.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addi      $sp, $sp, 8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Khôi phục $sp.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mul       $v0, $a0, $v0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Thực hiện phép tính v0 = a0 * v0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j         $ra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Nhảy đến địa chỉ quay về $ra.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  $v0, 1 </w:t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Gán v0 = 1.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sz w:val="24"/>
          <w:szCs w:val="24"/>
        </w:rPr>
        <w:t xml:space="preserve">        j         $ra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</w:t>
      </w:r>
      <w:r>
        <w:rPr>
          <w:rFonts w:hint="default"/>
          <w:i/>
          <w:iCs/>
          <w:sz w:val="22"/>
          <w:szCs w:val="22"/>
          <w:lang w:val="en-US"/>
        </w:rPr>
        <w:t xml:space="preserve"> Nhảy đến địa chỉ quay về $ra.</w:t>
      </w:r>
    </w:p>
    <w:p>
      <w:pPr>
        <w:rPr>
          <w:rFonts w:hint="default"/>
          <w:i w:val="0"/>
          <w:iCs w:val="0"/>
          <w:sz w:val="24"/>
          <w:szCs w:val="24"/>
          <w:lang w:val="en-US"/>
        </w:rPr>
      </w:pPr>
      <w:r>
        <w:rPr>
          <w:rFonts w:hint="default"/>
          <w:i w:val="0"/>
          <w:iCs w:val="0"/>
          <w:sz w:val="24"/>
          <w:szCs w:val="24"/>
          <w:lang w:val="en-US"/>
        </w:rPr>
        <w:t xml:space="preserve">L2: </w:t>
      </w:r>
    </w:p>
    <w:p>
      <w:pPr>
        <w:ind w:left="0" w:leftChars="0" w:firstLine="398" w:firstLineChars="16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$v0,4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i/>
          <w:iCs/>
          <w:sz w:val="22"/>
          <w:szCs w:val="22"/>
        </w:rPr>
        <w:t># mã 4 dùng để in msg</w:t>
      </w:r>
      <w:r>
        <w:rPr>
          <w:rFonts w:hint="default"/>
          <w:i/>
          <w:iCs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</w:rPr>
        <w:t xml:space="preserve"> </w:t>
      </w:r>
    </w:p>
    <w:p>
      <w:pPr>
        <w:ind w:firstLine="360" w:firstLineChars="1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la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$a</w:t>
      </w:r>
      <w:r>
        <w:rPr>
          <w:rFonts w:hint="default"/>
          <w:sz w:val="24"/>
          <w:szCs w:val="24"/>
          <w:lang w:val="en-US"/>
        </w:rPr>
        <w:t>0</w:t>
      </w:r>
      <w:r>
        <w:rPr>
          <w:rFonts w:hint="default"/>
          <w:sz w:val="24"/>
          <w:szCs w:val="24"/>
        </w:rPr>
        <w:t>, msg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</w:p>
    <w:p>
      <w:pPr>
        <w:ind w:firstLine="360" w:firstLineChars="1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syscall</w:t>
      </w:r>
    </w:p>
    <w:p>
      <w:p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</w:t>
      </w:r>
      <w:r>
        <w:rPr>
          <w:rFonts w:hint="default"/>
          <w:sz w:val="24"/>
          <w:szCs w:val="24"/>
          <w:lang w:val="en-US"/>
        </w:rPr>
        <w:tab/>
        <w:t>INPUT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i/>
          <w:iCs/>
          <w:sz w:val="22"/>
          <w:szCs w:val="22"/>
          <w:lang w:val="en-US"/>
        </w:rPr>
        <w:t># Nhảy đến nhãn 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585470</wp:posOffset>
            </wp:positionH>
            <wp:positionV relativeFrom="paragraph">
              <wp:posOffset>25400</wp:posOffset>
            </wp:positionV>
            <wp:extent cx="4514850" cy="1628775"/>
            <wp:effectExtent l="0" t="0" r="1143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5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66F56"/>
    <w:rsid w:val="031B3EAA"/>
    <w:rsid w:val="0B5F6788"/>
    <w:rsid w:val="17245D08"/>
    <w:rsid w:val="1D3848B3"/>
    <w:rsid w:val="29962D05"/>
    <w:rsid w:val="2CD64092"/>
    <w:rsid w:val="331F722B"/>
    <w:rsid w:val="33651133"/>
    <w:rsid w:val="4132281E"/>
    <w:rsid w:val="50B46EE0"/>
    <w:rsid w:val="5D43773F"/>
    <w:rsid w:val="661012A2"/>
    <w:rsid w:val="70D434AA"/>
    <w:rsid w:val="71397275"/>
    <w:rsid w:val="7422738B"/>
    <w:rsid w:val="79695F5B"/>
    <w:rsid w:val="7CD64BA5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2021-09-29T05:45:00Z</dcterms:created>
  <dc:creator>Lê Hải Đăng</dc:creator>
  <cp:lastModifiedBy>Lê Hải Đăng</cp:lastModifiedBy>
  <dcterms:modified xsi:type="dcterms:W3CDTF">2021-09-29T07:48:38Z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11D6765762AF475DB79267944DD65617</vt:lpwstr>
  </property>
</Properties>
</file>