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LAB#</w:t>
      </w:r>
      <w:r>
        <w:rPr>
          <w:rFonts w:hint="default"/>
          <w:sz w:val="24"/>
          <w:szCs w:val="24"/>
          <w:lang w:val="en-US"/>
        </w:rPr>
        <w:t>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INSTRUCTOR: SAM, X. NGUYEN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STUDENT ID</w:t>
      </w:r>
      <w:r>
        <w:rPr>
          <w:rFonts w:hint="default"/>
          <w:sz w:val="24"/>
          <w:szCs w:val="24"/>
          <w:lang w:val="en-US"/>
        </w:rPr>
        <w:t>: 20110243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| FULL IN NAME</w:t>
      </w:r>
      <w:r>
        <w:rPr>
          <w:rFonts w:hint="default"/>
          <w:sz w:val="24"/>
          <w:szCs w:val="24"/>
          <w:lang w:val="en-US"/>
        </w:rPr>
        <w:t>: Lê Hải Đăng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**ADD**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01095020 -&gt; Nhị phân: 0000 0001 0000 1001 0101 0000 0010 0000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Opcode: 000000 -&gt; Giá trị: 0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**SUB**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01095022 -&gt; Nhị phân: 0000 0001 0000 1001 0101 0000 0010 0010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Opcode: 000000 -&gt; Giá trị: 0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**DIV**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15200002 -&gt; Nhị phân: 0001 0101 0010 0000 0000 0000 0000 0010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Opcode: 000101 -&gt; Giá trị: 5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**MUL**</w:t>
      </w: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71095002 -&gt; Nhị phân: 0111 0001 0000 1001 0101 0000 0000 0010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Opcode: 011100 -&gt; Giá trị: 28 </w:t>
      </w: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5F5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66F56"/>
    <w:rsid w:val="031B3EAA"/>
    <w:rsid w:val="0B5F6788"/>
    <w:rsid w:val="17245D08"/>
    <w:rsid w:val="19307DFA"/>
    <w:rsid w:val="1D3848B3"/>
    <w:rsid w:val="204772F5"/>
    <w:rsid w:val="29962D05"/>
    <w:rsid w:val="2CD64092"/>
    <w:rsid w:val="331F722B"/>
    <w:rsid w:val="33651133"/>
    <w:rsid w:val="378C194B"/>
    <w:rsid w:val="3F287D14"/>
    <w:rsid w:val="4132281E"/>
    <w:rsid w:val="50B46EE0"/>
    <w:rsid w:val="5D43773F"/>
    <w:rsid w:val="661012A2"/>
    <w:rsid w:val="6E780016"/>
    <w:rsid w:val="70BA2ED5"/>
    <w:rsid w:val="70D434AA"/>
    <w:rsid w:val="71397275"/>
    <w:rsid w:val="7422738B"/>
    <w:rsid w:val="79695F5B"/>
    <w:rsid w:val="7CD64BA5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2021-09-29T05:45:00Z</dcterms:created>
  <dc:creator>Lê Hải Đăng</dc:creator>
  <cp:lastModifiedBy>Lê Hải Đăng</cp:lastModifiedBy>
  <dcterms:modified xsi:type="dcterms:W3CDTF">2021-11-03T04:57:31Z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11D6765762AF475DB79267944DD65617</vt:lpwstr>
  </property>
</Properties>
</file>