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>LAB#</w:t>
      </w:r>
      <w:r>
        <w:rPr>
          <w:rFonts w:hint="default"/>
          <w:sz w:val="24"/>
          <w:szCs w:val="24"/>
          <w:lang w:val="en-US"/>
        </w:rPr>
        <w:t>4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INSTRUCTOR: SAM, X. NGUYEN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>STUDENT ID</w:t>
      </w:r>
      <w:r>
        <w:rPr>
          <w:rFonts w:hint="default"/>
          <w:sz w:val="24"/>
          <w:szCs w:val="24"/>
          <w:lang w:val="en-US"/>
        </w:rPr>
        <w:t>: 20110243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| FULL IN NAME</w:t>
      </w:r>
      <w:r>
        <w:rPr>
          <w:rFonts w:hint="default"/>
          <w:sz w:val="24"/>
          <w:szCs w:val="24"/>
          <w:lang w:val="en-US"/>
        </w:rPr>
        <w:t>: Lê Hải Đăng</w:t>
      </w:r>
    </w:p>
    <w:p>
      <w:pPr>
        <w:rPr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############</w:t>
      </w:r>
      <w:r>
        <w:rPr>
          <w:rFonts w:hint="default"/>
          <w:sz w:val="24"/>
          <w:szCs w:val="24"/>
          <w:lang w:val="en-US"/>
        </w:rPr>
        <w:t>SWAP</w:t>
      </w:r>
      <w:r>
        <w:rPr>
          <w:rFonts w:hint="default"/>
          <w:sz w:val="24"/>
          <w:szCs w:val="24"/>
        </w:rPr>
        <w:t>##############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.data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valA:   .float  0.</w:t>
      </w:r>
      <w:r>
        <w:rPr>
          <w:rFonts w:hint="default"/>
          <w:sz w:val="24"/>
          <w:szCs w:val="24"/>
          <w:lang w:val="en-US"/>
        </w:rPr>
        <w:t>63</w:t>
      </w:r>
      <w:r>
        <w:rPr>
          <w:rFonts w:hint="default"/>
          <w:sz w:val="24"/>
          <w:szCs w:val="24"/>
        </w:rPr>
        <w:t xml:space="preserve">        </w:t>
      </w:r>
      <w:r>
        <w:rPr>
          <w:rFonts w:hint="default"/>
          <w:sz w:val="24"/>
          <w:szCs w:val="24"/>
          <w:lang w:val="en-US"/>
        </w:rPr>
        <w:t># Cho giá trị của valA là 0.63</w:t>
      </w:r>
      <w:r>
        <w:rPr>
          <w:rFonts w:hint="default"/>
          <w:sz w:val="24"/>
          <w:szCs w:val="24"/>
        </w:rPr>
        <w:t xml:space="preserve">   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>valB:   .float  -0.</w:t>
      </w:r>
      <w:r>
        <w:rPr>
          <w:rFonts w:hint="default"/>
          <w:sz w:val="24"/>
          <w:szCs w:val="24"/>
          <w:lang w:val="en-US"/>
        </w:rPr>
        <w:t>21</w:t>
      </w:r>
      <w:r>
        <w:rPr>
          <w:rFonts w:hint="default"/>
          <w:sz w:val="24"/>
          <w:szCs w:val="24"/>
        </w:rPr>
        <w:t xml:space="preserve">       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#</w:t>
      </w:r>
      <w:r>
        <w:rPr>
          <w:rFonts w:hint="default"/>
          <w:sz w:val="24"/>
          <w:szCs w:val="24"/>
          <w:lang w:val="en-US"/>
        </w:rPr>
        <w:t xml:space="preserve"> Cho giá trị của valB là -0.21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      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.text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.globl  main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main: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 xml:space="preserve">        l.s     $f0,valA        # </w:t>
      </w:r>
      <w:r>
        <w:rPr>
          <w:rFonts w:hint="default"/>
          <w:sz w:val="24"/>
          <w:szCs w:val="24"/>
          <w:lang w:val="en-US"/>
        </w:rPr>
        <w:t>Đọc giá trị valA vào thanh ghi f0 (l.s dành cho kiểu float - single)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 xml:space="preserve">        l.s     $f1,valB        #</w:t>
      </w:r>
      <w:r>
        <w:rPr>
          <w:rFonts w:hint="default"/>
          <w:sz w:val="24"/>
          <w:szCs w:val="24"/>
          <w:lang w:val="en-US"/>
        </w:rPr>
        <w:t>Đọc giá trị valB vào thanh ghi f0 (l.s dành cho số float - single)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s.s     $f0,valB        # </w:t>
      </w:r>
      <w:r>
        <w:rPr>
          <w:rFonts w:hint="default"/>
          <w:sz w:val="24"/>
          <w:szCs w:val="24"/>
          <w:lang w:val="en-US"/>
        </w:rPr>
        <w:t xml:space="preserve">Store giá trị từ thanh ghi </w:t>
      </w:r>
      <w:r>
        <w:rPr>
          <w:rFonts w:hint="default"/>
          <w:sz w:val="24"/>
          <w:szCs w:val="24"/>
        </w:rPr>
        <w:t xml:space="preserve">f0  </w:t>
      </w:r>
      <w:r>
        <w:rPr>
          <w:rFonts w:hint="default"/>
          <w:sz w:val="24"/>
          <w:szCs w:val="24"/>
          <w:lang w:val="en-US"/>
        </w:rPr>
        <w:t>cho</w:t>
      </w:r>
      <w:r>
        <w:rPr>
          <w:rFonts w:hint="default"/>
          <w:sz w:val="24"/>
          <w:szCs w:val="24"/>
        </w:rPr>
        <w:t xml:space="preserve"> valB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s.s     $f1,valA        #</w:t>
      </w:r>
      <w:r>
        <w:rPr>
          <w:rFonts w:hint="default"/>
          <w:sz w:val="24"/>
          <w:szCs w:val="24"/>
          <w:lang w:val="en-US"/>
        </w:rPr>
        <w:t xml:space="preserve">Store giá trị từ thanh ghi </w:t>
      </w:r>
      <w:r>
        <w:rPr>
          <w:rFonts w:hint="default"/>
          <w:sz w:val="24"/>
          <w:szCs w:val="24"/>
        </w:rPr>
        <w:t>f</w:t>
      </w:r>
      <w:r>
        <w:rPr>
          <w:rFonts w:hint="default"/>
          <w:sz w:val="24"/>
          <w:szCs w:val="24"/>
          <w:lang w:val="en-US"/>
        </w:rPr>
        <w:t>1</w:t>
      </w:r>
      <w:r>
        <w:rPr>
          <w:rFonts w:hint="default"/>
          <w:sz w:val="24"/>
          <w:szCs w:val="24"/>
        </w:rPr>
        <w:t xml:space="preserve">  </w:t>
      </w:r>
      <w:r>
        <w:rPr>
          <w:rFonts w:hint="default"/>
          <w:sz w:val="24"/>
          <w:szCs w:val="24"/>
          <w:lang w:val="en-US"/>
        </w:rPr>
        <w:t>cho</w:t>
      </w:r>
      <w:r>
        <w:rPr>
          <w:rFonts w:hint="default"/>
          <w:sz w:val="24"/>
          <w:szCs w:val="24"/>
        </w:rPr>
        <w:t xml:space="preserve"> valB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li      $v0,10          # code 10 == exit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syscall                 # Return to OS.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drawing>
          <wp:inline distT="0" distB="0" distL="114300" distR="114300">
            <wp:extent cx="2600325" cy="885825"/>
            <wp:effectExtent l="0" t="0" r="5715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76500" cy="9144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############</w:t>
      </w:r>
      <w:r>
        <w:rPr>
          <w:rFonts w:hint="default"/>
          <w:sz w:val="24"/>
          <w:szCs w:val="24"/>
          <w:lang w:val="en-US"/>
        </w:rPr>
        <w:t>MOVE</w:t>
      </w:r>
      <w:r>
        <w:rPr>
          <w:rFonts w:hint="default"/>
          <w:sz w:val="24"/>
          <w:szCs w:val="24"/>
        </w:rPr>
        <w:t>##############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.text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.globl main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main:  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 xml:space="preserve">        li      $t0,1           # </w:t>
      </w:r>
      <w:r>
        <w:rPr>
          <w:rFonts w:hint="default"/>
          <w:sz w:val="24"/>
          <w:szCs w:val="24"/>
          <w:lang w:val="en-US"/>
        </w:rPr>
        <w:t>Đọc số 1 vào thanh ghi t0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 xml:space="preserve">                                </w:t>
      </w:r>
      <w:r>
        <w:rPr>
          <w:rFonts w:hint="default"/>
          <w:sz w:val="24"/>
          <w:szCs w:val="24"/>
          <w:lang w:val="en-US"/>
        </w:rPr>
        <w:t xml:space="preserve">    </w:t>
      </w:r>
      <w:r>
        <w:rPr>
          <w:rFonts w:hint="default"/>
          <w:sz w:val="24"/>
          <w:szCs w:val="24"/>
        </w:rPr>
        <w:t>#</w:t>
      </w:r>
      <w:r>
        <w:rPr>
          <w:rFonts w:hint="default"/>
          <w:sz w:val="24"/>
          <w:szCs w:val="24"/>
          <w:lang w:val="en-US"/>
        </w:rPr>
        <w:tab/>
        <w:t>Chuyển sang bộ đồng xử lý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mtc1    $t0,$f0         # </w:t>
      </w:r>
      <w:r>
        <w:rPr>
          <w:rFonts w:hint="default"/>
          <w:sz w:val="24"/>
          <w:szCs w:val="24"/>
          <w:lang w:val="en-US"/>
        </w:rPr>
        <w:t xml:space="preserve">chuyển số nguyên từ thành ghi t0 thành kiểu float lưu trong thanh </w:t>
      </w:r>
      <w:r>
        <w:rPr>
          <w:rFonts w:hint="default"/>
          <w:sz w:val="24"/>
          <w:szCs w:val="24"/>
          <w:lang w:val="en-US"/>
        </w:rPr>
        <w:tab/>
        <w:t/>
      </w:r>
      <w:r>
        <w:rPr>
          <w:rFonts w:hint="default"/>
          <w:sz w:val="24"/>
          <w:szCs w:val="24"/>
          <w:lang w:val="en-US"/>
        </w:rPr>
        <w:tab/>
        <w:t/>
      </w:r>
      <w:r>
        <w:rPr>
          <w:rFonts w:hint="default"/>
          <w:sz w:val="24"/>
          <w:szCs w:val="24"/>
          <w:lang w:val="en-US"/>
        </w:rPr>
        <w:tab/>
        <w:t xml:space="preserve">       ghi f0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 xml:space="preserve">        li.s    $f1,1.0         # </w:t>
      </w:r>
      <w:r>
        <w:rPr>
          <w:rFonts w:hint="default"/>
          <w:sz w:val="24"/>
          <w:szCs w:val="24"/>
          <w:lang w:val="en-US"/>
        </w:rPr>
        <w:t>Đọc giá trị 1.0 vào thanh ghi f1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        </w:t>
      </w:r>
      <w:r>
        <w:rPr>
          <w:rFonts w:hint="default"/>
          <w:sz w:val="24"/>
          <w:szCs w:val="24"/>
          <w:lang w:val="en-US"/>
        </w:rPr>
        <w:t xml:space="preserve">      </w:t>
      </w:r>
      <w:r>
        <w:rPr>
          <w:rFonts w:hint="default"/>
          <w:sz w:val="24"/>
          <w:szCs w:val="24"/>
        </w:rPr>
        <w:t>#</w:t>
      </w:r>
      <w:r>
        <w:rPr>
          <w:rFonts w:hint="default"/>
          <w:sz w:val="24"/>
          <w:szCs w:val="24"/>
          <w:lang w:val="en-US"/>
        </w:rPr>
        <w:t xml:space="preserve"> Chuyển sang bộ đồng xử lý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mfc1    $t1,$f1         # </w:t>
      </w:r>
      <w:r>
        <w:rPr>
          <w:rFonts w:hint="default"/>
          <w:sz w:val="24"/>
          <w:szCs w:val="24"/>
          <w:lang w:val="en-US"/>
        </w:rPr>
        <w:t xml:space="preserve">chuyển kiểu float từ thành ghi f1 thành số nguyên lưu trong thanh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       ghi t1</w:t>
      </w:r>
      <w:r>
        <w:rPr>
          <w:rFonts w:hint="default"/>
          <w:sz w:val="24"/>
          <w:szCs w:val="24"/>
        </w:rPr>
        <w:t xml:space="preserve">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li      $v0,10          # exit</w:t>
      </w:r>
    </w:p>
    <w:p>
      <w:pPr>
        <w:rPr>
          <w:rFonts w:hint="default"/>
          <w:sz w:val="24"/>
          <w:szCs w:val="24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2213610</wp:posOffset>
            </wp:positionH>
            <wp:positionV relativeFrom="paragraph">
              <wp:posOffset>215265</wp:posOffset>
            </wp:positionV>
            <wp:extent cx="3695700" cy="533400"/>
            <wp:effectExtent l="0" t="0" r="762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sz w:val="24"/>
          <w:szCs w:val="24"/>
        </w:rPr>
        <w:t xml:space="preserve">        syscall</w:t>
      </w:r>
    </w:p>
    <w:p>
      <w:pPr>
        <w:rPr>
          <w:rFonts w:hint="default"/>
          <w:sz w:val="24"/>
          <w:szCs w:val="24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2256790</wp:posOffset>
            </wp:positionH>
            <wp:positionV relativeFrom="paragraph">
              <wp:posOffset>795655</wp:posOffset>
            </wp:positionV>
            <wp:extent cx="3619500" cy="542925"/>
            <wp:effectExtent l="0" t="0" r="7620" b="571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sz w:val="24"/>
          <w:szCs w:val="24"/>
        </w:rPr>
        <w:t xml:space="preserve">  </w:t>
      </w:r>
      <w:r>
        <w:drawing>
          <wp:inline distT="0" distB="0" distL="114300" distR="114300">
            <wp:extent cx="3412490" cy="552450"/>
            <wp:effectExtent l="0" t="0" r="127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249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sz w:val="24"/>
          <w:szCs w:val="24"/>
        </w:rPr>
        <w:t xml:space="preserve">              </w:t>
      </w:r>
      <w:r>
        <w:drawing>
          <wp:inline distT="0" distB="0" distL="114300" distR="114300">
            <wp:extent cx="3086100" cy="1095375"/>
            <wp:effectExtent l="0" t="0" r="762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###########################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#compute Ax^2 + Bx + C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.data</w:t>
      </w:r>
      <w:bookmarkStart w:id="0" w:name="_GoBack"/>
      <w:bookmarkEnd w:id="0"/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>A:      .float  1.</w:t>
      </w:r>
      <w:r>
        <w:rPr>
          <w:rFonts w:hint="default"/>
          <w:sz w:val="24"/>
          <w:szCs w:val="24"/>
          <w:lang w:val="en-US"/>
        </w:rPr>
        <w:t>2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>B:      .float  1.</w:t>
      </w:r>
      <w:r>
        <w:rPr>
          <w:rFonts w:hint="default"/>
          <w:sz w:val="24"/>
          <w:szCs w:val="24"/>
          <w:lang w:val="en-US"/>
        </w:rPr>
        <w:t>3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>C:      .float  1.</w:t>
      </w:r>
      <w:r>
        <w:rPr>
          <w:rFonts w:hint="default"/>
          <w:sz w:val="24"/>
          <w:szCs w:val="24"/>
          <w:lang w:val="en-US"/>
        </w:rPr>
        <w:t>4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msg: .asciiz "Enter x: "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blank:  .asciiz " "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newl:   .asciiz "\n"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.text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.globl main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main:   # read input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la      $a0, msg          # </w:t>
      </w:r>
      <w:r>
        <w:rPr>
          <w:rFonts w:hint="default"/>
          <w:sz w:val="24"/>
          <w:szCs w:val="24"/>
          <w:lang w:val="en-US"/>
        </w:rPr>
        <w:t>Khởi tạo thanh ghi a0 với nhãn msg</w:t>
      </w:r>
      <w:r>
        <w:rPr>
          <w:rFonts w:hint="default"/>
          <w:sz w:val="24"/>
          <w:szCs w:val="24"/>
        </w:rPr>
        <w:t xml:space="preserve">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 xml:space="preserve">        li      $v0,4             </w:t>
      </w:r>
      <w:r>
        <w:rPr>
          <w:rFonts w:hint="default"/>
          <w:sz w:val="24"/>
          <w:szCs w:val="24"/>
          <w:lang w:val="en-US"/>
        </w:rPr>
        <w:tab/>
        <w:t xml:space="preserve">   </w:t>
      </w:r>
      <w:r>
        <w:rPr>
          <w:rFonts w:hint="default"/>
          <w:sz w:val="24"/>
          <w:szCs w:val="24"/>
        </w:rPr>
        <w:t xml:space="preserve"># </w:t>
      </w:r>
      <w:r>
        <w:rPr>
          <w:rFonts w:hint="default"/>
          <w:sz w:val="24"/>
          <w:szCs w:val="24"/>
          <w:lang w:val="en-US"/>
        </w:rPr>
        <w:t>code 4 dùng để in chuôi ($a0 = string)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syscall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 xml:space="preserve">        li      $v0,6               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</w:rPr>
        <w:t xml:space="preserve"># </w:t>
      </w:r>
      <w:r>
        <w:rPr>
          <w:rFonts w:hint="default"/>
          <w:sz w:val="24"/>
          <w:szCs w:val="24"/>
          <w:lang w:val="en-US"/>
        </w:rPr>
        <w:t xml:space="preserve">code 6 dùng để đọc kiểu float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 xml:space="preserve">        syscall                     </w:t>
      </w:r>
      <w:r>
        <w:rPr>
          <w:rFonts w:hint="default"/>
          <w:sz w:val="24"/>
          <w:szCs w:val="24"/>
          <w:lang w:val="en-US"/>
        </w:rPr>
        <w:t xml:space="preserve"> #Lưu giá trị x vừa nhập vào thanh ghi f0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# evaluate the quadratic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 xml:space="preserve">        l.s     $f2, A              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</w:rPr>
        <w:t xml:space="preserve"># </w:t>
      </w:r>
      <w:r>
        <w:rPr>
          <w:rFonts w:hint="default"/>
          <w:sz w:val="24"/>
          <w:szCs w:val="24"/>
          <w:lang w:val="en-US"/>
        </w:rPr>
        <w:t>đọc giá trị A vào thanh ghi f2 (ngầm hiểu f2 là sum)</w:t>
      </w:r>
    </w:p>
    <w:p>
      <w:pPr>
        <w:ind w:left="2880" w:hanging="2880" w:hangingChars="120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 xml:space="preserve">        mul.s   $f2,$f2,$f0         </w:t>
      </w:r>
      <w:r>
        <w:rPr>
          <w:rFonts w:hint="default"/>
          <w:sz w:val="24"/>
          <w:szCs w:val="24"/>
          <w:lang w:val="en-US"/>
        </w:rPr>
        <w:t xml:space="preserve">   </w:t>
      </w:r>
      <w:r>
        <w:rPr>
          <w:rFonts w:hint="default"/>
          <w:sz w:val="24"/>
          <w:szCs w:val="24"/>
        </w:rPr>
        <w:t xml:space="preserve"># </w:t>
      </w:r>
      <w:r>
        <w:rPr>
          <w:rFonts w:hint="default"/>
          <w:sz w:val="24"/>
          <w:szCs w:val="24"/>
          <w:lang w:val="en-US"/>
        </w:rPr>
        <w:t>thực hiện nhân giá trị tại thanh ghi f2 với giá trị tại thanh ghi f0 (x) và lưu vào thanh ghi f2 (sum = A.x)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l.s     $f4, B             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</w:rPr>
        <w:t xml:space="preserve"># </w:t>
      </w:r>
      <w:r>
        <w:rPr>
          <w:rFonts w:hint="default"/>
          <w:sz w:val="24"/>
          <w:szCs w:val="24"/>
          <w:lang w:val="en-US"/>
        </w:rPr>
        <w:t>đọc giá trị B vào thanh ghi f4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 xml:space="preserve">        add.s   $f2,$f2,$f4         </w:t>
      </w:r>
      <w:r>
        <w:rPr>
          <w:rFonts w:hint="default"/>
          <w:sz w:val="24"/>
          <w:szCs w:val="24"/>
          <w:lang w:val="en-US"/>
        </w:rPr>
        <w:t xml:space="preserve">    </w:t>
      </w:r>
      <w:r>
        <w:rPr>
          <w:rFonts w:hint="default"/>
          <w:sz w:val="24"/>
          <w:szCs w:val="24"/>
        </w:rPr>
        <w:t xml:space="preserve"># </w:t>
      </w:r>
      <w:r>
        <w:rPr>
          <w:rFonts w:hint="default"/>
          <w:sz w:val="24"/>
          <w:szCs w:val="24"/>
          <w:lang w:val="en-US"/>
        </w:rPr>
        <w:t xml:space="preserve">thực hiện cộng giá trị tại thanh ghi f2 với giá trị tại thanh ghi </w:t>
      </w:r>
      <w:r>
        <w:rPr>
          <w:rFonts w:hint="default"/>
          <w:sz w:val="24"/>
          <w:szCs w:val="24"/>
          <w:lang w:val="en-US"/>
        </w:rPr>
        <w:tab/>
        <w:t/>
      </w:r>
      <w:r>
        <w:rPr>
          <w:rFonts w:hint="default"/>
          <w:sz w:val="24"/>
          <w:szCs w:val="24"/>
          <w:lang w:val="en-US"/>
        </w:rPr>
        <w:tab/>
        <w:t/>
      </w:r>
      <w:r>
        <w:rPr>
          <w:rFonts w:hint="default"/>
          <w:sz w:val="24"/>
          <w:szCs w:val="24"/>
          <w:lang w:val="en-US"/>
        </w:rPr>
        <w:tab/>
        <w:t/>
      </w:r>
      <w:r>
        <w:rPr>
          <w:rFonts w:hint="default"/>
          <w:sz w:val="24"/>
          <w:szCs w:val="24"/>
          <w:lang w:val="en-US"/>
        </w:rPr>
        <w:tab/>
        <w:t>f4 và lưu vào thanh ghi f2 (</w:t>
      </w:r>
      <w:r>
        <w:rPr>
          <w:rFonts w:hint="default"/>
          <w:sz w:val="24"/>
          <w:szCs w:val="24"/>
        </w:rPr>
        <w:t xml:space="preserve">sum = </w:t>
      </w:r>
      <w:r>
        <w:rPr>
          <w:rFonts w:hint="default"/>
          <w:sz w:val="24"/>
          <w:szCs w:val="24"/>
          <w:lang w:val="en-US"/>
        </w:rPr>
        <w:t>A</w:t>
      </w:r>
      <w:r>
        <w:rPr>
          <w:rFonts w:hint="default"/>
          <w:sz w:val="24"/>
          <w:szCs w:val="24"/>
        </w:rPr>
        <w:t xml:space="preserve">x + </w:t>
      </w:r>
      <w:r>
        <w:rPr>
          <w:rFonts w:hint="default"/>
          <w:sz w:val="24"/>
          <w:szCs w:val="24"/>
          <w:lang w:val="en-US"/>
        </w:rPr>
        <w:t>B)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 xml:space="preserve">        mul.s   $f2,$f2,$f0         </w:t>
      </w:r>
      <w:r>
        <w:rPr>
          <w:rFonts w:hint="default"/>
          <w:sz w:val="24"/>
          <w:szCs w:val="24"/>
          <w:lang w:val="en-US"/>
        </w:rPr>
        <w:t xml:space="preserve">   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</w:rPr>
        <w:t xml:space="preserve"># </w:t>
      </w:r>
      <w:r>
        <w:rPr>
          <w:rFonts w:hint="default"/>
          <w:sz w:val="24"/>
          <w:szCs w:val="24"/>
          <w:lang w:val="en-US"/>
        </w:rPr>
        <w:t xml:space="preserve">thực hiện nhân giá trị tại thanh ghi f2 với giá trị tại thanh ghi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f0 (x) và lưu vào thanh ghi f2 (</w:t>
      </w:r>
      <w:r>
        <w:rPr>
          <w:rFonts w:hint="default"/>
          <w:sz w:val="24"/>
          <w:szCs w:val="24"/>
        </w:rPr>
        <w:t>sum = (ax+b)x = Ax^2 +bx</w:t>
      </w:r>
      <w:r>
        <w:rPr>
          <w:rFonts w:hint="default"/>
          <w:sz w:val="24"/>
          <w:szCs w:val="24"/>
          <w:lang w:val="en-US"/>
        </w:rPr>
        <w:t>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 xml:space="preserve">       l.s     $f</w:t>
      </w:r>
      <w:r>
        <w:rPr>
          <w:rFonts w:hint="default"/>
          <w:sz w:val="24"/>
          <w:szCs w:val="24"/>
          <w:lang w:val="en-US"/>
        </w:rPr>
        <w:t>4</w:t>
      </w:r>
      <w:r>
        <w:rPr>
          <w:rFonts w:hint="default"/>
          <w:sz w:val="24"/>
          <w:szCs w:val="24"/>
        </w:rPr>
        <w:t xml:space="preserve">, C              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</w:rPr>
        <w:t xml:space="preserve"># </w:t>
      </w:r>
      <w:r>
        <w:rPr>
          <w:rFonts w:hint="default"/>
          <w:sz w:val="24"/>
          <w:szCs w:val="24"/>
          <w:lang w:val="en-US"/>
        </w:rPr>
        <w:t>đọc giá trị C vào thanh ghi f4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add.s   $f2,$f2,$f</w:t>
      </w:r>
      <w:r>
        <w:rPr>
          <w:rFonts w:hint="default"/>
          <w:sz w:val="24"/>
          <w:szCs w:val="24"/>
          <w:lang w:val="en-US"/>
        </w:rPr>
        <w:t>4</w:t>
      </w:r>
      <w:r>
        <w:rPr>
          <w:rFonts w:hint="default"/>
          <w:sz w:val="24"/>
          <w:szCs w:val="24"/>
        </w:rPr>
        <w:t xml:space="preserve">        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</w:rPr>
        <w:t xml:space="preserve"># </w:t>
      </w:r>
      <w:r>
        <w:rPr>
          <w:rFonts w:hint="default"/>
          <w:sz w:val="24"/>
          <w:szCs w:val="24"/>
          <w:lang w:val="en-US"/>
        </w:rPr>
        <w:t xml:space="preserve">thực hiện cộng giá trị tại thanh ghi f2 với giá trị tại thanh ghi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f4 và lưu vào thanh ghi f2 (</w:t>
      </w:r>
      <w:r>
        <w:rPr>
          <w:rFonts w:hint="default"/>
          <w:sz w:val="24"/>
          <w:szCs w:val="24"/>
        </w:rPr>
        <w:t>sum = Ax^2 + Bx + C</w:t>
      </w:r>
      <w:r>
        <w:rPr>
          <w:rFonts w:hint="default"/>
          <w:sz w:val="24"/>
          <w:szCs w:val="24"/>
          <w:lang w:val="en-US"/>
        </w:rPr>
        <w:t>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# print the result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 xml:space="preserve">        mov.s   $f12,$f2          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</w:rPr>
        <w:t xml:space="preserve"> # </w:t>
      </w:r>
      <w:r>
        <w:rPr>
          <w:rFonts w:hint="default"/>
          <w:sz w:val="24"/>
          <w:szCs w:val="24"/>
          <w:lang w:val="en-US"/>
        </w:rPr>
        <w:t>di chuyển f2 vào thanh ghi f12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 xml:space="preserve">        li      $v0,2              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</w:rPr>
        <w:t xml:space="preserve"># </w:t>
      </w:r>
      <w:r>
        <w:rPr>
          <w:rFonts w:hint="default"/>
          <w:sz w:val="24"/>
          <w:szCs w:val="24"/>
          <w:lang w:val="en-US"/>
        </w:rPr>
        <w:t>code 2 dùng để in giá trị float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syscall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 xml:space="preserve">        la      $a0,newl            # </w:t>
      </w:r>
      <w:r>
        <w:rPr>
          <w:rFonts w:hint="default"/>
          <w:sz w:val="24"/>
          <w:szCs w:val="24"/>
          <w:lang w:val="en-US"/>
        </w:rPr>
        <w:t>load ra dòng mới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 xml:space="preserve">        li      $v0,4               </w:t>
      </w:r>
      <w:r>
        <w:rPr>
          <w:rFonts w:hint="default"/>
          <w:sz w:val="24"/>
          <w:szCs w:val="24"/>
          <w:lang w:val="en-US"/>
        </w:rPr>
        <w:t xml:space="preserve">    </w:t>
      </w:r>
      <w:r>
        <w:rPr>
          <w:rFonts w:hint="default"/>
          <w:sz w:val="24"/>
          <w:szCs w:val="24"/>
        </w:rPr>
        <w:t xml:space="preserve"># </w:t>
      </w:r>
      <w:r>
        <w:rPr>
          <w:rFonts w:hint="default"/>
          <w:sz w:val="24"/>
          <w:szCs w:val="24"/>
          <w:lang w:val="en-US"/>
        </w:rPr>
        <w:t>code 4 để in ra chuỗi newl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syscall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li      $v0,10              # code 10 </w:t>
      </w:r>
      <w:r>
        <w:rPr>
          <w:rFonts w:hint="default"/>
          <w:sz w:val="24"/>
          <w:szCs w:val="24"/>
          <w:lang w:val="en-US"/>
        </w:rPr>
        <w:t>để</w:t>
      </w:r>
      <w:r>
        <w:rPr>
          <w:rFonts w:hint="default"/>
          <w:sz w:val="24"/>
          <w:szCs w:val="24"/>
        </w:rPr>
        <w:t xml:space="preserve"> exit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syscall                     # Return to OS.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sz w:val="24"/>
          <w:szCs w:val="24"/>
        </w:rPr>
      </w:pPr>
      <w:r>
        <w:drawing>
          <wp:inline distT="0" distB="0" distL="114300" distR="114300">
            <wp:extent cx="5758180" cy="93726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sectPr>
      <w:pgSz w:w="11906" w:h="16838"/>
      <w:pgMar w:top="1134" w:right="1134" w:bottom="1134" w:left="1701" w:header="720" w:footer="720" w:gutter="0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12" w:lineRule="auto"/>
      </w:pPr>
      <w:r>
        <w:separator/>
      </w:r>
    </w:p>
  </w:footnote>
  <w:footnote w:type="continuationSeparator" w:id="1">
    <w:p>
      <w:pPr>
        <w:spacing w:line="312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695F5B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D66F56"/>
    <w:rsid w:val="031B3EAA"/>
    <w:rsid w:val="0B5F6788"/>
    <w:rsid w:val="17245D08"/>
    <w:rsid w:val="19307DFA"/>
    <w:rsid w:val="1D3848B3"/>
    <w:rsid w:val="29962D05"/>
    <w:rsid w:val="2CD64092"/>
    <w:rsid w:val="331F722B"/>
    <w:rsid w:val="33651133"/>
    <w:rsid w:val="378C194B"/>
    <w:rsid w:val="3F287D14"/>
    <w:rsid w:val="4132281E"/>
    <w:rsid w:val="50B46EE0"/>
    <w:rsid w:val="5D43773F"/>
    <w:rsid w:val="661012A2"/>
    <w:rsid w:val="70BA2ED5"/>
    <w:rsid w:val="70D434AA"/>
    <w:rsid w:val="71397275"/>
    <w:rsid w:val="7422738B"/>
    <w:rsid w:val="79695F5B"/>
    <w:rsid w:val="7CD64BA5"/>
    <w:rsid w:val="7EF9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12" w:lineRule="auto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line="312" w:lineRule="auto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2021-09-29T05:45:00Z</dcterms:created>
  <dc:creator>Lê Hải Đăng</dc:creator>
  <cp:lastModifiedBy>Lê Hải Đăng</cp:lastModifiedBy>
  <dcterms:modified xsi:type="dcterms:W3CDTF">2021-10-13T05:30:24Z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11D6765762AF475DB79267944DD65617</vt:lpwstr>
  </property>
</Properties>
</file>