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HW#1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INSTRUCTOR: SAM, X. NGUYEN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STUDENT ID</w:t>
      </w:r>
      <w:r>
        <w:rPr>
          <w:rFonts w:hint="default"/>
          <w:sz w:val="24"/>
          <w:szCs w:val="24"/>
          <w:lang w:val="en-US"/>
        </w:rPr>
        <w:t>: 20110243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| FULL IN NAME</w:t>
      </w:r>
      <w:r>
        <w:rPr>
          <w:rFonts w:hint="default"/>
          <w:sz w:val="24"/>
          <w:szCs w:val="24"/>
          <w:lang w:val="en-US"/>
        </w:rPr>
        <w:t>: Lê Hải Đăng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n-US"/>
        </w:rPr>
        <w:t>Dạ thưa thầy máy tính em bị đơ nên bài này em xin phép viết tay và bài làm này em nhờ bạn chèn hình và xuất ra file pdf ạ.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173990</wp:posOffset>
            </wp:positionV>
            <wp:extent cx="2856230" cy="3639185"/>
            <wp:effectExtent l="0" t="0" r="8890" b="33655"/>
            <wp:wrapThrough wrapText="bothSides">
              <wp:wrapPolygon>
                <wp:start x="0" y="0"/>
                <wp:lineTo x="0" y="21528"/>
                <wp:lineTo x="21437" y="21528"/>
                <wp:lineTo x="21437" y="0"/>
                <wp:lineTo x="0" y="0"/>
              </wp:wrapPolygon>
            </wp:wrapThrough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t="17009" r="-968" b="22661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175895</wp:posOffset>
            </wp:positionV>
            <wp:extent cx="2830830" cy="3649345"/>
            <wp:effectExtent l="0" t="0" r="3810" b="8255"/>
            <wp:wrapNone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7"/>
                    <a:srcRect t="18552" r="-677" b="11881"/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-1979930</wp:posOffset>
            </wp:positionH>
            <wp:positionV relativeFrom="paragraph">
              <wp:posOffset>3329940</wp:posOffset>
            </wp:positionV>
            <wp:extent cx="4090035" cy="3816350"/>
            <wp:effectExtent l="0" t="0" r="9525" b="8890"/>
            <wp:wrapNone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8"/>
                    <a:srcRect t="19512" r="5571" b="39168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1052195</wp:posOffset>
            </wp:positionH>
            <wp:positionV relativeFrom="paragraph">
              <wp:posOffset>-43180</wp:posOffset>
            </wp:positionV>
            <wp:extent cx="3302000" cy="6398895"/>
            <wp:effectExtent l="0" t="0" r="5080" b="1905"/>
            <wp:wrapNone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br w:type="textWrapping"/>
      </w: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5F5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D66F56"/>
    <w:rsid w:val="031B3EAA"/>
    <w:rsid w:val="0B5F6788"/>
    <w:rsid w:val="17245D08"/>
    <w:rsid w:val="19307DFA"/>
    <w:rsid w:val="198468EC"/>
    <w:rsid w:val="1D3848B3"/>
    <w:rsid w:val="29962D05"/>
    <w:rsid w:val="2CD64092"/>
    <w:rsid w:val="331F722B"/>
    <w:rsid w:val="33651133"/>
    <w:rsid w:val="378C194B"/>
    <w:rsid w:val="3F287D14"/>
    <w:rsid w:val="4132281E"/>
    <w:rsid w:val="50B46EE0"/>
    <w:rsid w:val="5D43773F"/>
    <w:rsid w:val="661012A2"/>
    <w:rsid w:val="6AA447F3"/>
    <w:rsid w:val="70BA2ED5"/>
    <w:rsid w:val="70D434AA"/>
    <w:rsid w:val="71397275"/>
    <w:rsid w:val="7422738B"/>
    <w:rsid w:val="79695F5B"/>
    <w:rsid w:val="7CD64BA5"/>
    <w:rsid w:val="7EF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159</Characters>
  <Lines>0</Lines>
  <Paragraphs>0</Paragraphs>
  <TotalTime>3</TotalTime>
  <ScaleCrop>false</ScaleCrop>
  <LinksUpToDate>false</LinksUpToDate>
  <CharactersWithSpaces>204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2021-09-29T05:45:00Z</dcterms:created>
  <dc:creator>Lê Hải Đăng</dc:creator>
  <cp:lastModifiedBy>Lê Hải Đăng</cp:lastModifiedBy>
  <dcterms:modified xsi:type="dcterms:W3CDTF">2021-10-20T05:11:42Z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11D6765762AF475DB79267944DD65617</vt:lpwstr>
  </property>
</Properties>
</file>