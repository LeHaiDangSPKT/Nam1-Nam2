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QUIZ#2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INSTRUCTOR: SAM, X. NGUYEN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STUDENT ID</w:t>
      </w:r>
      <w:r>
        <w:rPr>
          <w:rFonts w:hint="default"/>
          <w:sz w:val="28"/>
          <w:szCs w:val="28"/>
          <w:lang w:val="en-US"/>
        </w:rPr>
        <w:t>: 20110243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| FULL IN NAME</w:t>
      </w:r>
      <w:r>
        <w:rPr>
          <w:rFonts w:hint="default"/>
          <w:sz w:val="28"/>
          <w:szCs w:val="28"/>
          <w:lang w:val="en-US"/>
        </w:rPr>
        <w:t>: Lê Hải Đăng</w:t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color w:val="FF0000"/>
          <w:sz w:val="24"/>
          <w:szCs w:val="24"/>
          <w:lang w:val="en-US"/>
        </w:rPr>
        <w:t>**li**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34020001 -&gt; Nhị phân: 0011 0100 0000 0010 0000 0000 0000 0001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001101 -&gt; Giá trị: 13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Format: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00000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00010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IMM: 00000000001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**lw**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8fa40004-&gt; Nhị phân: 1000 1111 1010 0100 0000 0000 0000 0100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Opcode: 100011 -&gt; Giá trị: 35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I-Format: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11101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IMM: 0000000000000100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**sw**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afa40004-&gt; Nhị phân: 1010 1111 1010 0100 0000 0000 0000 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Opcode: 101011 -&gt; Giá trị: 43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I-Format: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11101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IMM: 0000000000000100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color w:val="FF0000"/>
          <w:sz w:val="24"/>
          <w:szCs w:val="24"/>
          <w:lang w:val="en-US"/>
        </w:rPr>
        <w:t>**sll**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00041080 -&gt; Nhị phân: 0000 0000 0000 0100 0001 0000 1000 0000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Opcode: 000000 -&gt; Giá trị: 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R-Format: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00000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Rd: 00010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Shift: 00010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Funct: 000000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**jr**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03e00008-&gt; Nhị phân: 0000 0011 1110 0000 0000 0000 0000 1000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000000 -&gt; Giá trị: 0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R-Format: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11111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00000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Rd:00000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Shift: 00000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Funct: 001000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**beq**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11000004-&gt; Nhị phân: 0001 0001 0000 0000 0000 0000 0000 0100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000100 -&gt; Giá trị: 4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I-Format: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01000: Giá trị: 8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0 0000: Giá trị: 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IMM: 0000000000000100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**slt**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0250402a-&gt; Nhị phân: 0000 0010 0101 0000 0100 0000 0010 1010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000000 -&gt; Giá trị: 0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R-Format: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Rs: 10 010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Rt: 10000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Rd: 001000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Shift: 00000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Funct: 101010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**j**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08100002-&gt; Nhị phân: 0000 1000 0001 0000 0000 0000 0000 0010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000010 -&gt; Giá trị: 2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J-Format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Target-add: 00 0001 0000 0000 0000 0000 0010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05E46BF"/>
    <w:multiLevelType w:val="singleLevel"/>
    <w:tmpl w:val="305E46BF"/>
    <w:lvl w:ilvl="0" w:tentative="0">
      <w:start w:val="1"/>
      <w:numFmt w:val="upperRoman"/>
      <w:suff w:val="nothing"/>
      <w:lvlText w:val="%1-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60A4425"/>
    <w:rsid w:val="0B5F6788"/>
    <w:rsid w:val="17245D08"/>
    <w:rsid w:val="1D3848B3"/>
    <w:rsid w:val="22CA1848"/>
    <w:rsid w:val="29962D05"/>
    <w:rsid w:val="2CD64092"/>
    <w:rsid w:val="31BB1981"/>
    <w:rsid w:val="331F722B"/>
    <w:rsid w:val="33651133"/>
    <w:rsid w:val="3BE8103D"/>
    <w:rsid w:val="3CBE55A5"/>
    <w:rsid w:val="4132281E"/>
    <w:rsid w:val="43381CCD"/>
    <w:rsid w:val="489E72D3"/>
    <w:rsid w:val="4AC52BC8"/>
    <w:rsid w:val="4B145BF2"/>
    <w:rsid w:val="50B46EE0"/>
    <w:rsid w:val="55887319"/>
    <w:rsid w:val="56A50561"/>
    <w:rsid w:val="5D43773F"/>
    <w:rsid w:val="5F9A6B51"/>
    <w:rsid w:val="6355530D"/>
    <w:rsid w:val="661012A2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784</Characters>
  <Lines>0</Lines>
  <Paragraphs>0</Paragraphs>
  <TotalTime>1</TotalTime>
  <ScaleCrop>false</ScaleCrop>
  <LinksUpToDate>false</LinksUpToDate>
  <CharactersWithSpaces>979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2021-11-10T05:30:35Z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11D6765762AF475DB79267944DD65617</vt:lpwstr>
  </property>
</Properties>
</file>