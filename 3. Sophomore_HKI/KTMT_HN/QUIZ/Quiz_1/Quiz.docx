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QUIZ#1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INSTRUCTOR: SAM, X. NGUYEN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STUDENT ID</w:t>
      </w:r>
      <w:r>
        <w:rPr>
          <w:rFonts w:hint="default"/>
          <w:sz w:val="28"/>
          <w:szCs w:val="28"/>
          <w:lang w:val="en-US"/>
        </w:rPr>
        <w:t>: 20110243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| FULL IN NAME</w:t>
      </w:r>
      <w:r>
        <w:rPr>
          <w:rFonts w:hint="default"/>
          <w:sz w:val="28"/>
          <w:szCs w:val="28"/>
          <w:lang w:val="en-US"/>
        </w:rPr>
        <w:t>: Lê Hải Đăng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8180" cy="3237230"/>
            <wp:effectExtent l="0" t="0" r="2540" b="8890"/>
            <wp:wrapNone/>
            <wp:docPr id="2" name="Picture 2" descr="244382908_405846257796915_21728169447818167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44382908_405846257796915_2172816944781816759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Multiplicand (số bị nhân): chúng ta có 1 số (ví dụ là số 8: 0------01000, tương ứng (a3)).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Multiplier (số nhân): chúng ta có 1 số (ví dụ là số 9: 0------1001, tương ứng (b3, b0))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Product: ban đâu tạo ra 64bit 0 (trạng thái reset)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Đầu tiên đưa Multiplicand xuống 64-bit ALU. Sau đó, nó sẽ đưa giá trị xuống Product là 1000. Đồng thời lúc đó, Multiplier sẽ Shift right đưa vào Control test số 1 cuối (1001). Và từ Control Test sẽ đưu vào Product và được ghi đè lại thành 1000. (nếu Multiplier đưa vào số 0 thì không cần ghi lại và giữ lại kết quả từ Multiplicand đưa xuống).Ta hiểu vòng từ Product về 64-bit ALU là vòng feedback, thực hiện cộng từ Multiplicand và Multiplier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Tiếp theo Multiplicand sẽ Shift Left (10000), và lặp lại như trên., lúc này Multiplier phải Shift Right (100).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Tiếp tục lặp lại vòng lặp cho đến khi Multiplier hết phần tử thì dừng lại và lấy đó làm kết quả cuối cùng. </w:t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B5F6788"/>
    <w:rsid w:val="17245D08"/>
    <w:rsid w:val="1D3848B3"/>
    <w:rsid w:val="29962D05"/>
    <w:rsid w:val="2CD64092"/>
    <w:rsid w:val="31BB1981"/>
    <w:rsid w:val="331F722B"/>
    <w:rsid w:val="33651133"/>
    <w:rsid w:val="3BE8103D"/>
    <w:rsid w:val="4132281E"/>
    <w:rsid w:val="50B46EE0"/>
    <w:rsid w:val="5D43773F"/>
    <w:rsid w:val="661012A2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784</Characters>
  <Lines>0</Lines>
  <Paragraphs>0</Paragraphs>
  <TotalTime>8</TotalTime>
  <ScaleCrop>false</ScaleCrop>
  <LinksUpToDate>false</LinksUpToDate>
  <CharactersWithSpaces>979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2021-10-06T04:21:59Z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11D6765762AF475DB79267944DD65617</vt:lpwstr>
  </property>
</Properties>
</file>