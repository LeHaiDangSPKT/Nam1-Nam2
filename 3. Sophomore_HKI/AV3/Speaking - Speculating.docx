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Picture 1: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Mr.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Ralph</w:t>
      </w:r>
      <w:r>
        <w:rPr>
          <w:rFonts w:hint="default" w:ascii="Times New Roman" w:hAnsi="Times New Roman" w:cs="Times New Roman"/>
          <w:sz w:val="26"/>
          <w:szCs w:val="26"/>
        </w:rPr>
        <w:t xml:space="preserve"> and Mrs.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Loretta</w:t>
      </w:r>
      <w:r>
        <w:rPr>
          <w:rFonts w:hint="default" w:ascii="Times New Roman" w:hAnsi="Times New Roman" w:cs="Times New Roman"/>
          <w:sz w:val="26"/>
          <w:szCs w:val="26"/>
        </w:rPr>
        <w:t xml:space="preserve"> must be getting ready to go to a party because I see that they are dressed very nicely and well prepared.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Naoko and Ken can be studying but Ken seems distracted by somethings. </w:t>
      </w:r>
      <w:r>
        <w:rPr>
          <w:rFonts w:hint="default" w:ascii="Times New Roman" w:hAnsi="Times New Roman"/>
          <w:sz w:val="26"/>
          <w:szCs w:val="26"/>
          <w:lang w:val="en-US"/>
        </w:rPr>
        <w:t>He was looking out while holding a book.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Masao may be disturbed and cursing the person who working below by his </w:t>
      </w:r>
      <w:bookmarkStart w:id="0" w:name="_GoBack"/>
      <w:bookmarkEnd w:id="0"/>
      <w:r>
        <w:rPr>
          <w:rFonts w:hint="default" w:ascii="Times New Roman" w:hAnsi="Times New Roman"/>
          <w:sz w:val="26"/>
          <w:szCs w:val="26"/>
          <w:lang w:val="en-US"/>
        </w:rPr>
        <w:t>noise. Because I see Masao's face is very angry.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Frank - the person working below must be the one making the noise because he is repairing the road.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Julia plans to buy something in the store but maybe she doesn't have enough money because I can see that her face is very hesitant.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Inside the store, A might buy that dress for his daughter instead of his wife because it is small compared to his wife.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Dalia's store must be unsatisfactory sales because she's so bored.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Bianca must have seen something strange in the sky because she was using binoculars to see it.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Picture 2: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Today is probably Carlos' birthday because he is opening presents and has many of his friends in the house.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Barbara must be Carlos’mother so she’s in that house and opening the door for Math.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Math could be the shipper who is delivering gifts to Carlos because he is holding a balloon in his hand.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Martha is going to bed because she has a remote that can turn off the TV.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Lynn's room must be very hot because I see her fixing the air conditioner.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Adam is probably apologizing to Victor because he left the bowl of noodles on Victor's head.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Outside of Rocky's Coffee, Hal is wearing a bunny suit, he may be working a part-time job.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/>
          <w:sz w:val="26"/>
          <w:szCs w:val="26"/>
          <w:u w:val="none"/>
          <w:lang w:val="en-US"/>
        </w:rPr>
        <w:t>Mike must y this mor</w:t>
      </w:r>
      <w:r>
        <w:rPr>
          <w:rFonts w:hint="default" w:ascii="Times New Roman" w:hAnsi="Times New Roman"/>
          <w:sz w:val="26"/>
          <w:szCs w:val="26"/>
          <w:u w:val="none"/>
          <w:lang w:val="en-US"/>
        </w:rPr>
        <w:t>have been on night shift yesterday so he was very sleep</w:t>
      </w:r>
      <w:r>
        <w:rPr>
          <w:rFonts w:hint="default" w:ascii="Times New Roman" w:hAnsi="Times New Roman"/>
          <w:sz w:val="26"/>
          <w:szCs w:val="26"/>
          <w:u w:val="none"/>
          <w:lang w:val="en-US"/>
        </w:rPr>
        <w:t>ning.</w:t>
      </w: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17E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4017EF"/>
    <w:rsid w:val="17C82CD4"/>
    <w:rsid w:val="50B3763B"/>
    <w:rsid w:val="5682317B"/>
    <w:rsid w:val="59DC5414"/>
    <w:rsid w:val="5D43773F"/>
    <w:rsid w:val="689F027C"/>
    <w:rsid w:val="7E355311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2021-09-20T07:27:00Z</dcterms:created>
  <dc:creator>PC</dc:creator>
  <cp:lastModifiedBy>Lê Hải Đăng</cp:lastModifiedBy>
  <dcterms:modified xsi:type="dcterms:W3CDTF">2021-09-20T08:38:55Z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DCDC387526EC49D1B1D6FC47DE9FA7BF</vt:lpwstr>
  </property>
</Properties>
</file>