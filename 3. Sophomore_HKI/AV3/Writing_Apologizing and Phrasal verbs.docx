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6"/>
                <w:szCs w:val="26"/>
              </w:rPr>
            </w:pPr>
          </w:p>
        </w:tc>
      </w:tr>
    </w:tbl>
    <w:p>
      <w:pPr>
        <w:pStyle w:val="85"/>
        <w:keepNext w:val="0"/>
        <w:keepLines w:val="0"/>
        <w:widowControl/>
        <w:suppressLineNumbers w:val="0"/>
        <w:spacing w:before="0" w:beforeAutospacing="0" w:line="18" w:lineRule="atLeast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</w:rPr>
      </w:pPr>
      <w:r>
        <w:rPr>
          <w:rStyle w:val="9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Task 1: </w:t>
      </w:r>
      <w:r>
        <w:rPr>
          <w:rStyle w:val="9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/>
        </w:rPr>
        <w:t>Explain yourself!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06"/>
        <w:gridCol w:w="5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6"/>
                <w:szCs w:val="26"/>
              </w:rPr>
            </w:pPr>
            <w:r>
              <w:rPr>
                <w:rStyle w:val="92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6"/>
                <w:szCs w:val="26"/>
                <w:lang w:eastAsia="zh-CN" w:bidi="ar"/>
              </w:rPr>
              <w:t>Situations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6"/>
                <w:szCs w:val="26"/>
              </w:rPr>
            </w:pPr>
            <w:r>
              <w:rPr>
                <w:rStyle w:val="92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6"/>
                <w:szCs w:val="26"/>
                <w:lang w:eastAsia="zh-CN" w:bidi="ar"/>
              </w:rPr>
              <w:t>Excuses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6"/>
                <w:szCs w:val="26"/>
                <w:lang w:val="en-US" w:eastAsia="zh-CN" w:bidi="ar"/>
              </w:rPr>
              <w:t>You are 30 minutes late for your own wedding.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6"/>
                <w:szCs w:val="26"/>
                <w:lang w:val="en-US" w:eastAsia="zh-CN" w:bidi="ar"/>
              </w:rPr>
              <w:t> Please forgive me for being so late, I'm late because of the traffic jam .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6"/>
                <w:szCs w:val="2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6"/>
                <w:szCs w:val="26"/>
                <w:lang w:val="en-US" w:eastAsia="zh-CN" w:bidi="ar"/>
              </w:rPr>
              <w:t>You missed your dentist appointment.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6"/>
                <w:szCs w:val="26"/>
                <w:lang w:val="en-US" w:eastAsia="zh-CN" w:bidi="ar"/>
              </w:rPr>
              <w:t> I am sorry for keeping you waiting for such a long time, I had a long meeting after 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6"/>
                <w:szCs w:val="26"/>
                <w:lang w:val="en-US" w:eastAsia="zh-CN" w:bidi="ar"/>
              </w:rPr>
              <w:t>You didn’t bring your résumé (CV) to a job interview.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6"/>
                <w:szCs w:val="26"/>
                <w:lang w:val="en-US" w:eastAsia="zh-CN" w:bidi="ar"/>
              </w:rPr>
              <w:t> I deeply apologise for my carelessness, I will go home and find it right away.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6"/>
                <w:szCs w:val="26"/>
                <w:lang w:val="en-US" w:eastAsia="zh-CN" w:bidi="ar"/>
              </w:rPr>
              <w:t>You forgot to pick up (rước) your friend.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6"/>
                <w:szCs w:val="26"/>
                <w:lang w:val="en-US" w:eastAsia="zh-CN" w:bidi="ar"/>
              </w:rPr>
              <w:t>Sorry, I didn't mean to do that. I had an emergency at that time, so I forgot to pick you up.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6"/>
                <w:szCs w:val="26"/>
                <w:lang w:val="en-US" w:eastAsia="zh-CN" w:bidi="ar"/>
              </w:rPr>
              <w:t>You didn’t do your English homework.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6"/>
                <w:szCs w:val="26"/>
                <w:lang w:val="en-US" w:eastAsia="zh-CN" w:bidi="ar"/>
              </w:rPr>
              <w:t>That’s my fault, I won't let this happen again.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6"/>
                <w:szCs w:val="26"/>
                <w:lang w:val="en-US" w:eastAsia="zh-CN" w:bidi="ar"/>
              </w:rPr>
              <w:t>You broke your classmate’s cellphone.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6"/>
                <w:szCs w:val="26"/>
                <w:lang w:val="en-US" w:eastAsia="zh-CN" w:bidi="ar"/>
              </w:rPr>
              <w:t>I feel that I should be responsible for that matter, but I really didn't mean it.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lang w:val="en-US" w:eastAsia="zh-CN" w:bidi="ar"/>
        </w:rPr>
        <w:br w:type="textWrapping"/>
      </w:r>
    </w:p>
    <w:p>
      <w:pPr>
        <w:pStyle w:val="85"/>
        <w:keepNext w:val="0"/>
        <w:keepLines w:val="0"/>
        <w:widowControl/>
        <w:suppressLineNumbers w:val="0"/>
        <w:spacing w:before="0" w:beforeAutospacing="0" w:line="18" w:lineRule="atLeast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Task 2: Free writing:</w:t>
      </w:r>
      <w:bookmarkStart w:id="0" w:name="_GoBack"/>
      <w:bookmarkEnd w:id="0"/>
    </w:p>
    <w:p>
      <w:pPr>
        <w:pStyle w:val="85"/>
        <w:keepNext w:val="0"/>
        <w:keepLines w:val="0"/>
        <w:widowControl/>
        <w:suppressLineNumbers w:val="0"/>
        <w:spacing w:before="0" w:beforeAutospacing="0" w:line="18" w:lineRule="atLeast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</w:rPr>
        <w:t>The alarm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goes off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</w:rPr>
        <w:t> at 7.00 o'clock. I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wake up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</w:rPr>
        <w:t> and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 turn it off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</w:rPr>
        <w:t>. I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get up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</w:rPr>
        <w:t> quickly and go downstair to have a shower. While listening to my favorite English Time, I take a cup of coffee. Mmm.. Then I have some toast for breakfast. I take my bag and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run into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</w:rPr>
        <w:t> my cat next to my shoe, I pat his head and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put 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</w:rPr>
        <w:t> my shoes. When I got to the bus stop, I’m late. Fortunately, I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catch up with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</w:rPr>
        <w:t> the bus and I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get on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</w:rPr>
        <w:t>the bus and go for two stops, and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get off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</w:rPr>
        <w:t>. I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go into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</w:rPr>
        <w:t> work and say ''GOOD MORNING'' to my first class.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</w:pP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15A1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915A11"/>
    <w:rsid w:val="5D43773F"/>
    <w:rsid w:val="7EF9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12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2021-09-14T13:24:00Z</dcterms:created>
  <dc:creator>PC</dc:creator>
  <cp:lastModifiedBy>Lê Hải Đăng</cp:lastModifiedBy>
  <dcterms:modified xsi:type="dcterms:W3CDTF">2021-09-14T13:53:20Z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BB9AAC62E5B54887A7B765650B8219AD</vt:lpwstr>
  </property>
</Properties>
</file>