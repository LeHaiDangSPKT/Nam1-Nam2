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Đăng: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  <w:lang w:val="en-US"/>
        </w:rPr>
        <w:t>Hey bro, why do you look so sad today, Thắng</w:t>
      </w:r>
      <w:bookmarkStart w:id="0" w:name="_GoBack"/>
      <w:bookmarkEnd w:id="0"/>
      <w:r>
        <w:rPr>
          <w:rFonts w:hint="default" w:ascii="Times New Roman" w:hAnsi="Times New Roman"/>
          <w:sz w:val="26"/>
          <w:szCs w:val="26"/>
          <w:lang w:val="en-US"/>
        </w:rPr>
        <w:t>?</w:t>
      </w:r>
      <w:r>
        <w:rPr>
          <w:rFonts w:hint="default" w:ascii="Times New Roman" w:hAnsi="Times New Roman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Thắng: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As you know, I just got a part-time job, everything is normal until my coworker says I gossip about him. I guess i did, but it wasn't anything serious. I hope he can forgive me. After all, we need to work together.</w:t>
      </w:r>
      <w:r>
        <w:rPr>
          <w:rFonts w:hint="default" w:ascii="Times New Roman" w:hAnsi="Times New Roman"/>
          <w:sz w:val="26"/>
          <w:szCs w:val="26"/>
          <w:lang w:val="en-US"/>
        </w:rPr>
        <w:tab/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Kiệt: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Why don't you ask him if you made a mistake? I think he gives you the exact reason. Since then, you and him have gotten along better.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Đăng: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If you don't gossip about him and feel isolated, you can look for another part-time job, it may make you happier and more loving.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Thắng: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Ok, let me think.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Đăng: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To be honest, I also have a bad story today. My classmate always tries to copy my answers when we are talking tests or working on our own. It makes me angry. I don’t want the teacher to think I’m cheating, too. Should I tell my teacher?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Kiệt: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I think…firts, It's important to talk to you about the things you don't like. I think he won't copy your post after that.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Thắng: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Yeb, and then he still hasn't changed, you should tell your teacher because learning must be fair.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Đăng: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Ok, I hope he changes…hmmm. How about Kiệt, do you have something you want to share with us?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Kiệt: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It doesn't matter, just a little dislike about my brother's hair style. He has long hair like a girl and dyed it red, it looks awful. Since he's my brother, I'm a bit afraid of him, but can I advise him to change?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Thắng: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Sounds a bit gruesome, doesn't it? But I think you don't need to care about him, he's grown up so he knows what's right and what's wrong.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Đăng: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Besides that, it's freedom for him to enjoy his style. we don't like to do things that we don't like or don't want, right?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Kiệt: 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>Yeah, yeah, good advices. Thanks my friend.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Thắng: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Hey, we're going to be online soon, let's stop talking here.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br w:type="textWrapping"/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>Đăng, Kiệt:</w:t>
      </w:r>
      <w:r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  <w:t xml:space="preserve"> Ok ok, bye bye.</w:t>
      </w:r>
      <w:r>
        <w:rPr>
          <w:rFonts w:hint="default" w:ascii="Times New Roman" w:hAnsi="Times New Roman"/>
          <w:b/>
          <w:bCs/>
          <w:sz w:val="26"/>
          <w:szCs w:val="26"/>
          <w:lang w:val="en-US"/>
        </w:rPr>
        <w:t xml:space="preserve"> </w:t>
      </w: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/>
          <w:b w:val="0"/>
          <w:bCs w:val="0"/>
          <w:sz w:val="26"/>
          <w:szCs w:val="26"/>
          <w:lang w:val="en-US"/>
        </w:rPr>
      </w:pPr>
    </w:p>
    <w:p>
      <w:pPr>
        <w:jc w:val="both"/>
        <w:rPr>
          <w:rFonts w:hint="default" w:ascii="Times New Roman" w:hAnsi="Times New Roman" w:cs="Times New Roman"/>
          <w:b w:val="0"/>
          <w:bCs w:val="0"/>
          <w:sz w:val="26"/>
          <w:szCs w:val="26"/>
          <w:lang w:val="en-US"/>
        </w:rPr>
      </w:pPr>
    </w:p>
    <w:sectPr>
      <w:pgSz w:w="11906" w:h="16838"/>
      <w:pgMar w:top="1134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12" w:lineRule="auto"/>
      </w:pPr>
      <w:r>
        <w:separator/>
      </w:r>
    </w:p>
  </w:footnote>
  <w:footnote w:type="continuationSeparator" w:id="1">
    <w:p>
      <w:pPr>
        <w:spacing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6C60FF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27C72BC7"/>
    <w:rsid w:val="39D827E9"/>
    <w:rsid w:val="4E902310"/>
    <w:rsid w:val="5D43773F"/>
    <w:rsid w:val="616C60FF"/>
    <w:rsid w:val="7EF97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qFormat="1"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12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uiPriority w:val="0"/>
    <w:pPr>
      <w:jc w:val="left"/>
    </w:pPr>
  </w:style>
  <w:style w:type="paragraph" w:styleId="27">
    <w:name w:val="annotation subject"/>
    <w:basedOn w:val="26"/>
    <w:next w:val="26"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8">
    <w:name w:val="HTML Sample"/>
    <w:basedOn w:val="11"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uiPriority w:val="0"/>
    <w:pPr>
      <w:ind w:left="600" w:leftChars="600"/>
    </w:pPr>
  </w:style>
  <w:style w:type="paragraph" w:styleId="56">
    <w:name w:val="index 5"/>
    <w:basedOn w:val="1"/>
    <w:next w:val="1"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uiPriority w:val="0"/>
    <w:pPr>
      <w:ind w:left="1200" w:leftChars="1200"/>
    </w:pPr>
  </w:style>
  <w:style w:type="paragraph" w:styleId="59">
    <w:name w:val="index 8"/>
    <w:basedOn w:val="1"/>
    <w:next w:val="1"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uiPriority w:val="0"/>
    <w:rPr>
      <w:rFonts w:ascii="Arial" w:hAnsi="Arial" w:cs="Arial"/>
      <w:b/>
      <w:bCs/>
    </w:rPr>
  </w:style>
  <w:style w:type="character" w:styleId="62">
    <w:name w:val="line number"/>
    <w:basedOn w:val="11"/>
    <w:uiPriority w:val="0"/>
  </w:style>
  <w:style w:type="paragraph" w:styleId="63">
    <w:name w:val="List"/>
    <w:basedOn w:val="1"/>
    <w:uiPriority w:val="0"/>
    <w:pPr>
      <w:ind w:left="200" w:hanging="200" w:hangingChars="200"/>
    </w:pPr>
  </w:style>
  <w:style w:type="paragraph" w:styleId="64">
    <w:name w:val="List 2"/>
    <w:basedOn w:val="1"/>
    <w:uiPriority w:val="0"/>
    <w:pPr>
      <w:ind w:left="100" w:leftChars="200" w:hanging="200" w:hangingChars="200"/>
    </w:pPr>
  </w:style>
  <w:style w:type="paragraph" w:styleId="65">
    <w:name w:val="List 3"/>
    <w:basedOn w:val="1"/>
    <w:uiPriority w:val="0"/>
    <w:pPr>
      <w:ind w:left="100" w:leftChars="400" w:hanging="200" w:hangingChars="200"/>
    </w:pPr>
  </w:style>
  <w:style w:type="paragraph" w:styleId="66">
    <w:name w:val="List 4"/>
    <w:basedOn w:val="1"/>
    <w:uiPriority w:val="0"/>
    <w:pPr>
      <w:ind w:left="100" w:leftChars="600" w:hanging="200" w:hangingChars="200"/>
    </w:pPr>
  </w:style>
  <w:style w:type="paragraph" w:styleId="67">
    <w:name w:val="List 5"/>
    <w:basedOn w:val="1"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uiPriority w:val="0"/>
    <w:pPr>
      <w:spacing w:after="120"/>
      <w:ind w:left="420" w:leftChars="200"/>
    </w:pPr>
  </w:style>
  <w:style w:type="paragraph" w:styleId="74">
    <w:name w:val="List Continue 2"/>
    <w:basedOn w:val="1"/>
    <w:uiPriority w:val="0"/>
    <w:pPr>
      <w:spacing w:after="120"/>
      <w:ind w:left="840" w:leftChars="400"/>
    </w:pPr>
  </w:style>
  <w:style w:type="paragraph" w:styleId="75">
    <w:name w:val="List Continue 3"/>
    <w:basedOn w:val="1"/>
    <w:uiPriority w:val="0"/>
    <w:pPr>
      <w:spacing w:after="120"/>
      <w:ind w:left="1260" w:leftChars="600"/>
    </w:pPr>
  </w:style>
  <w:style w:type="paragraph" w:styleId="76">
    <w:name w:val="List Continue 4"/>
    <w:basedOn w:val="1"/>
    <w:uiPriority w:val="0"/>
    <w:pPr>
      <w:spacing w:after="120"/>
      <w:ind w:left="1680" w:leftChars="800"/>
    </w:pPr>
  </w:style>
  <w:style w:type="paragraph" w:styleId="77">
    <w:name w:val="List Continue 5"/>
    <w:basedOn w:val="1"/>
    <w:uiPriority w:val="0"/>
    <w:pPr>
      <w:spacing w:after="120"/>
      <w:ind w:left="2100" w:leftChars="1000"/>
    </w:pPr>
  </w:style>
  <w:style w:type="paragraph" w:styleId="78">
    <w:name w:val="List Number"/>
    <w:basedOn w:val="1"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uiPriority w:val="0"/>
    <w:pPr>
      <w:numPr>
        <w:ilvl w:val="0"/>
        <w:numId w:val="8"/>
      </w:numPr>
    </w:pPr>
  </w:style>
  <w:style w:type="paragraph" w:styleId="81">
    <w:name w:val="List Number 4"/>
    <w:basedOn w:val="1"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  <w:spacing w:line="312" w:lineRule="auto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Office_11.2.0.10296_F1E327BC-269C-435d-A152-05C5408002CA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2021-09-14T02:34:00Z</dcterms:created>
  <dc:creator>Lê Hải Đăng</dc:creator>
  <cp:lastModifiedBy>Lê Hải Đăng</cp:lastModifiedBy>
  <dcterms:modified xsi:type="dcterms:W3CDTF">2021-09-14T14:25:12Z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1033-11.2.0.10296</vt:lpwstr>
  </property>
  <property fmtid="{D5CDD505-2E9C-101B-9397-08002B2CF9AE}" pid="3" name="ICV">
    <vt:lpwstr>D9FCA3541BCE472BA50EB895077F03EE</vt:lpwstr>
  </property>
</Properties>
</file>