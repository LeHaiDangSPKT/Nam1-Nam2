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Example: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It’s (not) a good idea.                It’s (not) helpful.                           It’s (not) useful.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It’s (not) good.                           It’s (not) important.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-----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u w:val="single"/>
        </w:rPr>
      </w:pPr>
    </w:p>
    <w:p>
      <w:pPr>
        <w:numPr>
          <w:ilvl w:val="0"/>
          <w:numId w:val="11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It’s good </w:t>
      </w:r>
      <w:r>
        <w:rPr>
          <w:rFonts w:hint="default" w:ascii="Times New Roman" w:hAnsi="Times New Roman" w:cs="Times New Roman"/>
          <w:sz w:val="26"/>
          <w:szCs w:val="26"/>
        </w:rPr>
        <w:t>to be a reliable friend.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>Because you can help someone overcome sadness.</w:t>
      </w: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It’s important </w:t>
      </w:r>
      <w:r>
        <w:rPr>
          <w:rFonts w:hint="default" w:ascii="Times New Roman" w:hAnsi="Times New Roman" w:cs="Times New Roman"/>
          <w:sz w:val="26"/>
          <w:szCs w:val="26"/>
        </w:rPr>
        <w:t>to be honest with your parents.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They </w:t>
      </w:r>
      <w:r>
        <w:rPr>
          <w:rFonts w:hint="default" w:ascii="Times New Roman" w:hAnsi="Times New Roman"/>
          <w:sz w:val="26"/>
          <w:szCs w:val="26"/>
          <w:lang w:val="en-US"/>
        </w:rPr>
        <w:t>will disappointed about you when they know you lie them.</w:t>
      </w: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It’s not a good idea </w:t>
      </w:r>
      <w:r>
        <w:rPr>
          <w:rFonts w:hint="default" w:ascii="Times New Roman" w:hAnsi="Times New Roman" w:cs="Times New Roman"/>
          <w:sz w:val="26"/>
          <w:szCs w:val="26"/>
        </w:rPr>
        <w:t>to apologize to someone but not really mean it.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Y</w:t>
      </w:r>
      <w:r>
        <w:rPr>
          <w:rFonts w:hint="default" w:ascii="Times New Roman" w:hAnsi="Times New Roman"/>
          <w:sz w:val="26"/>
          <w:szCs w:val="26"/>
          <w:lang w:val="en-US"/>
        </w:rPr>
        <w:t>ou will hurt them more.</w:t>
      </w: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It’s neccesary </w:t>
      </w:r>
      <w:r>
        <w:rPr>
          <w:rFonts w:hint="default" w:ascii="Times New Roman" w:hAnsi="Times New Roman" w:cs="Times New Roman"/>
          <w:sz w:val="26"/>
          <w:szCs w:val="26"/>
        </w:rPr>
        <w:t>to say something if a friend is gossiping about you.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>Because that's the way to regain honor.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At school: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It’s important to be on time. </w:t>
      </w:r>
      <w:r>
        <w:rPr>
          <w:rFonts w:hint="default" w:ascii="Times New Roman" w:hAnsi="Times New Roman"/>
          <w:sz w:val="26"/>
          <w:szCs w:val="26"/>
          <w:lang w:val="en-US"/>
        </w:rPr>
        <w:t>Otherwise people will have to wait for you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It’s helpful to </w:t>
      </w:r>
      <w:r>
        <w:rPr>
          <w:rFonts w:hint="default" w:ascii="Times New Roman" w:hAnsi="Times New Roman" w:cs="Times New Roman"/>
          <w:sz w:val="26"/>
          <w:szCs w:val="26"/>
        </w:rPr>
        <w:t>use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a dictionary in class.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I</w:t>
      </w:r>
      <w:r>
        <w:rPr>
          <w:rFonts w:hint="default" w:ascii="Times New Roman" w:hAnsi="Times New Roman"/>
          <w:sz w:val="26"/>
          <w:szCs w:val="26"/>
          <w:lang w:val="en-US"/>
        </w:rPr>
        <w:t>t will make learning easier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With your friends: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lang w:val="en-US"/>
        </w:rPr>
        <w:t>It’s not important to communicate with people who is dishonestly or impatiently. It’s just wasting your time.</w:t>
      </w: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It’s a good idea to plan</w:t>
      </w:r>
      <w:r>
        <w:rPr>
          <w:rFonts w:hint="default" w:ascii="Times New Roman" w:hAnsi="Times New Roman" w:cs="Times New Roman"/>
          <w:sz w:val="26"/>
          <w:szCs w:val="26"/>
        </w:rPr>
        <w:t xml:space="preserve"> activities that everyone enjoys.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It will make the camping more exciting.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At a library: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It’s good to talk</w:t>
      </w:r>
      <w:r>
        <w:rPr>
          <w:rFonts w:hint="default" w:ascii="Times New Roman" w:hAnsi="Times New Roman" w:cs="Times New Roman"/>
          <w:sz w:val="26"/>
          <w:szCs w:val="26"/>
        </w:rPr>
        <w:t xml:space="preserve"> quietly.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>Because the library is a quiet place for people to study.</w:t>
      </w: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</w:t>
      </w:r>
      <w:r>
        <w:rPr>
          <w:rFonts w:hint="default" w:ascii="Times New Roman" w:hAnsi="Times New Roman" w:cs="Times New Roman"/>
          <w:sz w:val="26"/>
          <w:szCs w:val="26"/>
        </w:rPr>
        <w:t xml:space="preserve">t’s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not</w:t>
      </w:r>
      <w:r>
        <w:rPr>
          <w:rFonts w:hint="default" w:ascii="Times New Roman" w:hAnsi="Times New Roman" w:cs="Times New Roman"/>
          <w:sz w:val="26"/>
          <w:szCs w:val="26"/>
        </w:rPr>
        <w:t xml:space="preserve"> a good idea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to </w:t>
      </w:r>
      <w:r>
        <w:rPr>
          <w:rFonts w:hint="default" w:ascii="Times New Roman" w:hAnsi="Times New Roman" w:cs="Times New Roman"/>
          <w:sz w:val="26"/>
          <w:szCs w:val="26"/>
        </w:rPr>
        <w:t>write in the books.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>The book in the library is not mine, please respect it.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2090E"/>
    <w:multiLevelType w:val="singleLevel"/>
    <w:tmpl w:val="83C209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C273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5EC273C"/>
    <w:rsid w:val="5D43773F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2021-09-14T06:30:00Z</dcterms:created>
  <dc:creator>PC</dc:creator>
  <cp:lastModifiedBy>Lê Hải Đăng</cp:lastModifiedBy>
  <dcterms:modified xsi:type="dcterms:W3CDTF">2021-09-14T07:32:22Z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29A143D6AA7D46E19166E46180EB9D65</vt:lpwstr>
  </property>
</Properties>
</file>