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6"/>
          <w:szCs w:val="26"/>
          <w:shd w:val="clear" w:fill="FFFFFF"/>
          <w14:textFill>
            <w14:solidFill>
              <w14:schemeClr w14:val="tx1"/>
            </w14:solidFill>
          </w14:textFill>
        </w:rPr>
        <w:t>1. I have a big problem. It's my best friend. She doesn't really have any time for me these days. I call her, and she can't talk. I text her, and she doesn't answer right away. I think it's because of her cat, Peaches. She got this little cat for her 30th birthday, and now she takes it everywhere. She even dresses it in little sweaters and hats. I don't know what to do. Is it possible to be jealous of a cat? — T. J.</w:t>
      </w:r>
    </w:p>
    <w:p>
      <w:pPr>
        <w:jc w:val="both"/>
        <w:rPr>
          <w:rFonts w:hint="default" w:ascii="Times New Roman" w:hAnsi="Times New Roman" w:cs="Times New Roman"/>
          <w:color w:val="000000" w:themeColor="text1"/>
          <w:sz w:val="26"/>
          <w:szCs w:val="26"/>
          <w14:textFill>
            <w14:solidFill>
              <w14:schemeClr w14:val="tx1"/>
            </w14:solidFill>
          </w14:textFill>
        </w:rPr>
      </w:pPr>
    </w:p>
    <w:p>
      <w:pPr>
        <w:jc w:val="both"/>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b/>
          <w:bCs/>
          <w:i w:val="0"/>
          <w:iCs w:val="0"/>
          <w:color w:val="000000" w:themeColor="text1"/>
          <w:sz w:val="26"/>
          <w:szCs w:val="26"/>
          <w:u w:val="single"/>
          <w:lang w:val="en-US"/>
          <w14:textFill>
            <w14:solidFill>
              <w14:schemeClr w14:val="tx1"/>
            </w14:solidFill>
          </w14:textFill>
        </w:rPr>
        <w:t>My advice:</w:t>
      </w:r>
      <w:r>
        <w:rPr>
          <w:rFonts w:hint="default" w:ascii="Times New Roman" w:hAnsi="Times New Roman" w:cs="Times New Roman"/>
          <w:b w:val="0"/>
          <w:bCs w:val="0"/>
          <w:i w:val="0"/>
          <w:iCs w:val="0"/>
          <w:color w:val="000000" w:themeColor="text1"/>
          <w:sz w:val="26"/>
          <w:szCs w:val="26"/>
          <w:u w:val="none"/>
          <w:lang w:val="en-US"/>
          <w14:textFill>
            <w14:solidFill>
              <w14:schemeClr w14:val="tx1"/>
            </w14:solidFill>
          </w14:textFill>
        </w:rPr>
        <w:t xml:space="preserve"> Hi T. J, I think you should calm down. Now, your best friend </w:t>
      </w:r>
      <w:r>
        <w:rPr>
          <w:rFonts w:hint="default" w:ascii="Times New Roman" w:hAnsi="Times New Roman"/>
          <w:b w:val="0"/>
          <w:bCs w:val="0"/>
          <w:i w:val="0"/>
          <w:iCs w:val="0"/>
          <w:color w:val="000000" w:themeColor="text1"/>
          <w:sz w:val="26"/>
          <w:szCs w:val="26"/>
          <w:u w:val="none"/>
          <w:lang w:val="en-US"/>
          <w14:textFill>
            <w14:solidFill>
              <w14:schemeClr w14:val="tx1"/>
            </w14:solidFill>
          </w14:textFill>
        </w:rPr>
        <w:t>may be working on some important work, then she can call you. Abo</w:t>
      </w:r>
      <w:bookmarkStart w:id="0" w:name="_GoBack"/>
      <w:bookmarkEnd w:id="0"/>
      <w:r>
        <w:rPr>
          <w:rFonts w:hint="default" w:ascii="Times New Roman" w:hAnsi="Times New Roman"/>
          <w:b w:val="0"/>
          <w:bCs w:val="0"/>
          <w:i w:val="0"/>
          <w:iCs w:val="0"/>
          <w:color w:val="000000" w:themeColor="text1"/>
          <w:sz w:val="26"/>
          <w:szCs w:val="26"/>
          <w:u w:val="none"/>
          <w:lang w:val="en-US"/>
          <w14:textFill>
            <w14:solidFill>
              <w14:schemeClr w14:val="tx1"/>
            </w14:solidFill>
          </w14:textFill>
        </w:rPr>
        <w:t>ut her cat, it’s just a cat, it can't be compared to you and the cat, let's think more optimistic. Finally, it's nice to think of somewhere for your best friend and you to hang out after she comes back.</w:t>
      </w:r>
    </w:p>
    <w:sectPr>
      <w:pgSz w:w="11906" w:h="16838"/>
      <w:pgMar w:top="1134" w:right="1134" w:bottom="1134" w:left="1701" w:header="720" w:footer="720"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12" w:lineRule="auto"/>
      </w:pPr>
      <w:r>
        <w:separator/>
      </w:r>
    </w:p>
  </w:footnote>
  <w:footnote w:type="continuationSeparator" w:id="1">
    <w:p>
      <w:pPr>
        <w:spacing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0C1BCA"/>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00C1BCA"/>
    <w:rsid w:val="5D43773F"/>
    <w:rsid w:val="7EF97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qFormat="1"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qFormat="1" w:unhideWhenUsed="0" w:uiPriority="0" w:semiHidden="0" w:name="index 7"/>
    <w:lsdException w:unhideWhenUsed="0" w:uiPriority="0" w:semiHidden="0" w:name="index 8"/>
    <w:lsdException w:qFormat="1"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qFormat="1"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unhideWhenUsed="0" w:uiPriority="0" w:semiHidden="0" w:name="List 5"/>
    <w:lsdException w:qFormat="1" w:unhideWhenUsed="0" w:uiPriority="0" w:semiHidden="0" w:name="List Bullet 2"/>
    <w:lsdException w:qFormat="1" w:unhideWhenUsed="0" w:uiPriority="0" w:semiHidden="0" w:name="List Bullet 3"/>
    <w:lsdException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qFormat="1"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unhideWhenUsed="0" w:uiPriority="0" w:semiHidden="0" w:name="Table Classic 4"/>
    <w:lsdException w:qFormat="1" w:unhideWhenUsed="0" w:uiPriority="0" w:semiHidden="0" w:name="Table Colorful 1"/>
    <w:lsdException w:unhideWhenUsed="0" w:uiPriority="0" w:semiHidden="0" w:name="Table Colorful 2"/>
    <w:lsdException w:qFormat="1" w:unhideWhenUsed="0" w:uiPriority="0" w:semiHidden="0" w:name="Table Colorful 3"/>
    <w:lsdException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unhideWhenUsed="0" w:uiPriority="0" w:semiHidden="0" w:name="Table Grid 3"/>
    <w:lsdException w:qFormat="1" w:unhideWhenUsed="0" w:uiPriority="0" w:semiHidden="0" w:name="Table Grid 4"/>
    <w:lsdException w:unhideWhenUsed="0" w:uiPriority="0" w:semiHidden="0" w:name="Table Grid 5"/>
    <w:lsdException w:qFormat="1" w:unhideWhenUsed="0" w:uiPriority="0" w:semiHidden="0" w:name="Table Grid 6"/>
    <w:lsdException w:qFormat="1"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qFormat="1" w:unhideWhenUsed="0" w:uiPriority="0" w:semiHidden="0" w:name="Table Contemporary"/>
    <w:lsdException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unhideWhenUsed="0" w:uiPriority="0" w:semiHidden="0" w:name="Table Web 1"/>
    <w:lsdException w:qFormat="1"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qFormat="1"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qFormat="1" w:unhideWhenUsed="0" w:uiPriority="70" w:semiHidden="0" w:name="Dark List"/>
    <w:lsdException w:unhideWhenUsed="0" w:uiPriority="71" w:semiHidden="0" w:name="Colorful Shading"/>
    <w:lsdException w:unhideWhenUsed="0" w:uiPriority="72" w:semiHidden="0" w:name="Colorful List"/>
    <w:lsdException w:qFormat="1"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qFormat="1" w:unhideWhenUsed="0" w:uiPriority="71" w:semiHidden="0" w:name="Colorful Shading Accent 2"/>
    <w:lsdException w:qFormat="1"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qFormat="1" w:unhideWhenUsed="0" w:uiPriority="69" w:semiHidden="0" w:name="Medium Grid 3 Accent 3"/>
    <w:lsdException w:qFormat="1"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qFormat="1" w:unhideWhenUsed="0" w:uiPriority="70" w:semiHidden="0" w:name="Dark List Accent 5"/>
    <w:lsdException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qFormat="1" w:unhideWhenUsed="0" w:uiPriority="70" w:semiHidden="0" w:name="Dark List Accent 6"/>
    <w:lsdException w:qFormat="1"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line="312" w:lineRule="auto"/>
    </w:pPr>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line="312" w:lineRule="auto"/>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qFormat/>
    <w:uiPriority w:val="0"/>
  </w:style>
  <w:style w:type="paragraph" w:styleId="89">
    <w:name w:val="Plain Text"/>
    <w:basedOn w:val="1"/>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qFormat/>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Office_11.2.0.10296_F1E327BC-269C-435d-A152-05C5408002CA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2021-09-14T07:35:00Z</dcterms:created>
  <dc:creator>Lê Hải Đăng</dc:creator>
  <cp:lastModifiedBy>Lê Hải Đăng</cp:lastModifiedBy>
  <dcterms:modified xsi:type="dcterms:W3CDTF">2021-09-14T07:53:24Z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1033-11.2.0.10296</vt:lpwstr>
  </property>
  <property fmtid="{D5CDD505-2E9C-101B-9397-08002B2CF9AE}" pid="3" name="ICV">
    <vt:lpwstr>C7154E47C1E943C8BFD6F7B4306EBEB8</vt:lpwstr>
  </property>
</Properties>
</file>