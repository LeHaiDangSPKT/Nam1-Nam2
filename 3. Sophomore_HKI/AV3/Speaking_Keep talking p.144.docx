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9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2"/>
        <w:gridCol w:w="971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Question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2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Extra infomation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Đăng: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Kiệt, Have you ever eaten an entire pizza by yourself?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Kiệt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Yes, I h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ave.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It was a bit big, but because it was delicious, I ate it all.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Thắng: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Wow, amazingly. Đăng, Do you learn better by studying in  a group than by yourself ?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Yeb, For myself, I feel that group study will be more effective. We can exchange difficult knowledge. It's quick and timely.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Kiệt: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I also think so. Thắng. Do you teach yourself how to cook? 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Thắng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Sometime, b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ecause I don't have a lot of free time, I rarely teach myself to cook, but I will order food from grabbike instead.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Đăng: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Rich kid here!! So, have you ever traveled anywhere by yourself, Thắng?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Thắng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Some times, the most memorable trip was when I was 18 years old. I drove a motorbike more than 200km to go to Vung Tau beach just to meet my girlfriend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Thắng: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 heard that Kiet is planning to study abroad. Do you see yourself living in another country in five years?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Kiệt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I dont know. Maybe at that time I feel the need to learn more knowledge, I will study abroad.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Thắng: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 also want to study abroad but my English is not good,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 you know someone who taught himself or herself a foreign language? I will find him or her to learn the secret.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Yes, I do.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It is Khanh Vy. She shares very clearly on how to learn English effectively. I'm also following her on Youtube.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Đăng: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Anyway,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You plan to study abroad but have you ever lived by yourself, Kiệt?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Kiệt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Yes, I'm a boarding high school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Kiệt: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Thắng,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 you also plan to study abroad, if you go abroad, do you want to change something about yourself?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Thắng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Yes, if I study abroad I will dye my hair my favorite color. It's white, it might be a bit weird but I want to experience it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Kiệt: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Oh,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That's interesting. Time to go to class, see you soon.</w:t>
            </w:r>
          </w:p>
        </w:tc>
        <w:tc>
          <w:tcPr>
            <w:tcW w:w="97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Đăng, Thắng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Ok ok, bye bye.</w:t>
            </w:r>
          </w:p>
        </w:tc>
      </w:tr>
    </w:tbl>
    <w:p/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A11A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877DFE"/>
    <w:rsid w:val="1C026E7F"/>
    <w:rsid w:val="2ECE1D10"/>
    <w:rsid w:val="3ACA11A3"/>
    <w:rsid w:val="5D43773F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2021-09-27T12:07:00Z</dcterms:created>
  <dc:creator>PC</dc:creator>
  <cp:lastModifiedBy>Lê Hải Đăng</cp:lastModifiedBy>
  <dcterms:modified xsi:type="dcterms:W3CDTF">2021-10-01T14:18:37Z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C97DC459781F4352B51866AE2C3B2CB0</vt:lpwstr>
  </property>
</Properties>
</file>